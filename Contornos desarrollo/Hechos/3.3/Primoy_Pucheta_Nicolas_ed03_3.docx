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91962">
      <w:pPr>
        <w:pStyle w:val="7"/>
        <w:spacing w:line="276" w:lineRule="auto"/>
      </w:pPr>
      <w:r>
        <w:t>Actividad</w:t>
      </w:r>
      <w:r>
        <w:rPr>
          <w:spacing w:val="-8"/>
        </w:rPr>
        <w:t xml:space="preserve"> </w:t>
      </w:r>
      <w:r>
        <w:t>A3.3:</w:t>
      </w:r>
      <w:r>
        <w:rPr>
          <w:spacing w:val="-8"/>
        </w:rPr>
        <w:t xml:space="preserve"> </w:t>
      </w:r>
      <w:r>
        <w:t>Depurando</w:t>
      </w:r>
      <w:r>
        <w:rPr>
          <w:spacing w:val="-7"/>
        </w:rPr>
        <w:t xml:space="preserve"> </w:t>
      </w:r>
      <w:r>
        <w:t>código</w:t>
      </w:r>
      <w:r>
        <w:rPr>
          <w:spacing w:val="-8"/>
        </w:rPr>
        <w:t xml:space="preserve"> </w:t>
      </w:r>
      <w:r>
        <w:t>Java</w:t>
      </w:r>
      <w:r>
        <w:rPr>
          <w:spacing w:val="-14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Intellij</w:t>
      </w:r>
      <w:r>
        <w:rPr>
          <w:spacing w:val="-1"/>
        </w:rPr>
        <w:t xml:space="preserve"> </w:t>
      </w:r>
      <w:r>
        <w:t>IDEA</w:t>
      </w:r>
    </w:p>
    <w:p w14:paraId="224AF56E">
      <w:pPr>
        <w:pStyle w:val="6"/>
        <w:spacing w:before="9"/>
        <w:ind w:left="0" w:firstLine="0"/>
        <w:rPr>
          <w:sz w:val="16"/>
        </w:rPr>
      </w:pPr>
    </w:p>
    <w:p w14:paraId="0303023E">
      <w:pPr>
        <w:pStyle w:val="2"/>
        <w:spacing w:before="87"/>
      </w:pPr>
      <w:r>
        <w:t>Introducción</w:t>
      </w:r>
    </w:p>
    <w:p w14:paraId="57B6C5C1">
      <w:pPr>
        <w:pStyle w:val="6"/>
        <w:spacing w:before="309" w:line="276" w:lineRule="auto"/>
        <w:ind w:left="100" w:right="98" w:firstLine="0"/>
        <w:jc w:val="both"/>
      </w:pPr>
      <w:r>
        <w:t>El objetivo de esta práctica es aprender a utilizar las herramientas de depuración en IntelliJ</w:t>
      </w:r>
      <w:r>
        <w:rPr>
          <w:spacing w:val="1"/>
        </w:rPr>
        <w:t xml:space="preserve"> </w:t>
      </w:r>
      <w:r>
        <w:t>IDEA para resolver una serie de errores en un programa Java. Para ello, se proporcionará un</w:t>
      </w:r>
      <w:r>
        <w:rPr>
          <w:spacing w:val="1"/>
        </w:rPr>
        <w:t xml:space="preserve"> </w:t>
      </w:r>
      <w:r>
        <w:t>código con errores lógicos, de concurrencia y de ejecución. Además, deberás usar logs y</w:t>
      </w:r>
      <w:r>
        <w:rPr>
          <w:spacing w:val="1"/>
        </w:rPr>
        <w:t xml:space="preserve"> </w:t>
      </w:r>
      <w:r>
        <w:t>breakpoints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monitorizar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flujo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origen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corregirlos.</w:t>
      </w:r>
    </w:p>
    <w:p w14:paraId="1E5666E3">
      <w:pPr>
        <w:pStyle w:val="6"/>
        <w:spacing w:before="10"/>
        <w:ind w:left="0" w:firstLine="0"/>
        <w:rPr>
          <w:sz w:val="20"/>
        </w:rPr>
      </w:pPr>
    </w:p>
    <w:p w14:paraId="01A40E10">
      <w:pPr>
        <w:pStyle w:val="2"/>
      </w:pPr>
      <w:r>
        <w:t>Contexto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Programa</w:t>
      </w:r>
    </w:p>
    <w:p w14:paraId="09FD22AC">
      <w:pPr>
        <w:pStyle w:val="6"/>
        <w:spacing w:before="309" w:line="276" w:lineRule="auto"/>
        <w:ind w:left="100" w:right="98" w:firstLine="0"/>
        <w:jc w:val="both"/>
      </w:pP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simula</w:t>
      </w:r>
      <w:r>
        <w:rPr>
          <w:spacing w:val="1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aplicación de ventas que realiza operaciones como agregar productos a</w:t>
      </w:r>
      <w:r>
        <w:rPr>
          <w:spacing w:val="-59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carrito,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precio total con descuento, y gestionar inventario. Sin embargo, hay</w:t>
      </w:r>
      <w:r>
        <w:rPr>
          <w:spacing w:val="1"/>
        </w:rPr>
        <w:t xml:space="preserve"> </w:t>
      </w:r>
      <w:r>
        <w:t>varios errores en el código que impiden que funcione correctamente. Los alumnos deberán</w:t>
      </w:r>
      <w:r>
        <w:rPr>
          <w:spacing w:val="1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corregir</w:t>
      </w:r>
      <w:r>
        <w:rPr>
          <w:spacing w:val="-2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herramientas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depuración.</w:t>
      </w:r>
    </w:p>
    <w:p w14:paraId="6D659268">
      <w:pPr>
        <w:pStyle w:val="6"/>
        <w:spacing w:before="10"/>
        <w:ind w:left="0" w:firstLine="0"/>
        <w:rPr>
          <w:sz w:val="20"/>
        </w:rPr>
      </w:pPr>
    </w:p>
    <w:p w14:paraId="0498F17C">
      <w:pPr>
        <w:pStyle w:val="2"/>
      </w:pPr>
      <w:r>
        <w:t>Objetivos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Práctica</w:t>
      </w:r>
    </w:p>
    <w:p w14:paraId="5E64B768">
      <w:pPr>
        <w:pStyle w:val="9"/>
        <w:numPr>
          <w:ilvl w:val="0"/>
          <w:numId w:val="1"/>
        </w:numPr>
        <w:tabs>
          <w:tab w:val="left" w:pos="820"/>
        </w:tabs>
        <w:spacing w:before="309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6"/>
          <w:sz w:val="22"/>
        </w:rPr>
        <w:t xml:space="preserve"> </w:t>
      </w:r>
      <w:r>
        <w:rPr>
          <w:sz w:val="22"/>
        </w:rPr>
        <w:t>breakpoints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6"/>
          <w:sz w:val="22"/>
        </w:rPr>
        <w:t xml:space="preserve"> </w:t>
      </w:r>
      <w:r>
        <w:rPr>
          <w:sz w:val="22"/>
        </w:rPr>
        <w:t>logs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IntelliJ</w:t>
      </w:r>
      <w:r>
        <w:rPr>
          <w:spacing w:val="-6"/>
          <w:sz w:val="22"/>
        </w:rPr>
        <w:t xml:space="preserve"> </w:t>
      </w:r>
      <w:r>
        <w:rPr>
          <w:sz w:val="22"/>
        </w:rPr>
        <w:t>IDEA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rastrear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flujo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ejecución.</w:t>
      </w:r>
    </w:p>
    <w:p w14:paraId="01F60D80">
      <w:pPr>
        <w:pStyle w:val="9"/>
        <w:numPr>
          <w:ilvl w:val="0"/>
          <w:numId w:val="1"/>
        </w:numPr>
        <w:tabs>
          <w:tab w:val="left" w:pos="820"/>
        </w:tabs>
        <w:spacing w:before="38" w:after="0" w:line="276" w:lineRule="auto"/>
        <w:ind w:left="820" w:right="106" w:hanging="360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54"/>
          <w:sz w:val="22"/>
        </w:rPr>
        <w:t xml:space="preserve"> </w:t>
      </w:r>
      <w:r>
        <w:rPr>
          <w:sz w:val="22"/>
        </w:rPr>
        <w:t>el</w:t>
      </w:r>
      <w:r>
        <w:rPr>
          <w:spacing w:val="54"/>
          <w:sz w:val="22"/>
        </w:rPr>
        <w:t xml:space="preserve"> </w:t>
      </w:r>
      <w:r>
        <w:rPr>
          <w:sz w:val="22"/>
        </w:rPr>
        <w:t>modo</w:t>
      </w:r>
      <w:r>
        <w:rPr>
          <w:spacing w:val="54"/>
          <w:sz w:val="22"/>
        </w:rPr>
        <w:t xml:space="preserve"> </w:t>
      </w:r>
      <w:r>
        <w:rPr>
          <w:sz w:val="22"/>
        </w:rPr>
        <w:t>de</w:t>
      </w:r>
      <w:r>
        <w:rPr>
          <w:spacing w:val="54"/>
          <w:sz w:val="22"/>
        </w:rPr>
        <w:t xml:space="preserve"> </w:t>
      </w:r>
      <w:r>
        <w:rPr>
          <w:sz w:val="22"/>
        </w:rPr>
        <w:t>depuración</w:t>
      </w:r>
      <w:r>
        <w:rPr>
          <w:spacing w:val="55"/>
          <w:sz w:val="22"/>
        </w:rPr>
        <w:t xml:space="preserve"> </w:t>
      </w:r>
      <w:r>
        <w:rPr>
          <w:sz w:val="22"/>
        </w:rPr>
        <w:t>para</w:t>
      </w:r>
      <w:r>
        <w:rPr>
          <w:spacing w:val="40"/>
          <w:sz w:val="22"/>
        </w:rPr>
        <w:t xml:space="preserve"> </w:t>
      </w:r>
      <w:r>
        <w:rPr>
          <w:sz w:val="22"/>
        </w:rPr>
        <w:t>inspeccionar</w:t>
      </w:r>
      <w:r>
        <w:rPr>
          <w:spacing w:val="39"/>
          <w:sz w:val="22"/>
        </w:rPr>
        <w:t xml:space="preserve"> </w:t>
      </w:r>
      <w:r>
        <w:rPr>
          <w:sz w:val="22"/>
        </w:rPr>
        <w:t>variables</w:t>
      </w:r>
      <w:r>
        <w:rPr>
          <w:spacing w:val="40"/>
          <w:sz w:val="22"/>
        </w:rPr>
        <w:t xml:space="preserve"> </w:t>
      </w:r>
      <w:r>
        <w:rPr>
          <w:sz w:val="22"/>
        </w:rPr>
        <w:t>y</w:t>
      </w:r>
      <w:r>
        <w:rPr>
          <w:spacing w:val="40"/>
          <w:sz w:val="22"/>
        </w:rPr>
        <w:t xml:space="preserve"> </w:t>
      </w:r>
      <w:r>
        <w:rPr>
          <w:sz w:val="22"/>
        </w:rPr>
        <w:t>valores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retorno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métodos.</w:t>
      </w:r>
    </w:p>
    <w:p w14:paraId="517A83BA">
      <w:pPr>
        <w:pStyle w:val="9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Identificar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resolver</w:t>
      </w:r>
      <w:r>
        <w:rPr>
          <w:spacing w:val="-6"/>
          <w:sz w:val="22"/>
        </w:rPr>
        <w:t xml:space="preserve"> </w:t>
      </w:r>
      <w:r>
        <w:rPr>
          <w:sz w:val="22"/>
        </w:rPr>
        <w:t>errores</w:t>
      </w:r>
      <w:r>
        <w:rPr>
          <w:spacing w:val="-5"/>
          <w:sz w:val="22"/>
        </w:rPr>
        <w:t xml:space="preserve"> </w:t>
      </w:r>
      <w:r>
        <w:rPr>
          <w:sz w:val="22"/>
        </w:rPr>
        <w:t>lógicos,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concurrencia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ejecución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código.</w:t>
      </w:r>
    </w:p>
    <w:p w14:paraId="3CF60175">
      <w:pPr>
        <w:pStyle w:val="9"/>
        <w:numPr>
          <w:ilvl w:val="0"/>
          <w:numId w:val="1"/>
        </w:numPr>
        <w:tabs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Modificar</w:t>
      </w:r>
      <w:r>
        <w:rPr>
          <w:spacing w:val="-7"/>
          <w:sz w:val="22"/>
        </w:rPr>
        <w:t xml:space="preserve"> </w:t>
      </w:r>
      <w:r>
        <w:rPr>
          <w:sz w:val="22"/>
        </w:rPr>
        <w:t>valores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tiempo</w:t>
      </w:r>
      <w:r>
        <w:rPr>
          <w:spacing w:val="-6"/>
          <w:sz w:val="22"/>
        </w:rPr>
        <w:t xml:space="preserve"> </w:t>
      </w:r>
      <w:r>
        <w:rPr>
          <w:sz w:val="22"/>
        </w:rPr>
        <w:t>real</w:t>
      </w:r>
      <w:r>
        <w:rPr>
          <w:spacing w:val="-7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probar</w:t>
      </w:r>
      <w:r>
        <w:rPr>
          <w:spacing w:val="-7"/>
          <w:sz w:val="22"/>
        </w:rPr>
        <w:t xml:space="preserve"> </w:t>
      </w:r>
      <w:r>
        <w:rPr>
          <w:sz w:val="22"/>
        </w:rPr>
        <w:t>hipótesis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7"/>
          <w:sz w:val="22"/>
        </w:rPr>
        <w:t xml:space="preserve"> </w:t>
      </w:r>
      <w:r>
        <w:rPr>
          <w:sz w:val="22"/>
        </w:rPr>
        <w:t>validar</w:t>
      </w:r>
      <w:r>
        <w:rPr>
          <w:spacing w:val="-6"/>
          <w:sz w:val="22"/>
        </w:rPr>
        <w:t xml:space="preserve"> </w:t>
      </w:r>
      <w:r>
        <w:rPr>
          <w:sz w:val="22"/>
        </w:rPr>
        <w:t>soluciones.</w:t>
      </w:r>
    </w:p>
    <w:p w14:paraId="303C2F39">
      <w:pPr>
        <w:pStyle w:val="9"/>
        <w:numPr>
          <w:ilvl w:val="0"/>
          <w:numId w:val="1"/>
        </w:numPr>
        <w:tabs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Guardar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logs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6"/>
          <w:sz w:val="22"/>
        </w:rPr>
        <w:t xml:space="preserve"> </w:t>
      </w:r>
      <w:r>
        <w:rPr>
          <w:sz w:val="22"/>
        </w:rPr>
        <w:t>archivo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documentar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proceso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depuración.</w:t>
      </w:r>
    </w:p>
    <w:p w14:paraId="794B5F40">
      <w:pPr>
        <w:pStyle w:val="9"/>
        <w:numPr>
          <w:ilvl w:val="0"/>
          <w:numId w:val="1"/>
        </w:numPr>
        <w:tabs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consola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depuración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analizar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pila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llamadas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IntelliJ</w:t>
      </w:r>
      <w:r>
        <w:rPr>
          <w:spacing w:val="-6"/>
          <w:sz w:val="22"/>
        </w:rPr>
        <w:t xml:space="preserve"> </w:t>
      </w:r>
      <w:r>
        <w:rPr>
          <w:sz w:val="22"/>
        </w:rPr>
        <w:t>IDEA.</w:t>
      </w:r>
    </w:p>
    <w:p w14:paraId="454BB23E">
      <w:pPr>
        <w:pStyle w:val="6"/>
        <w:spacing w:before="1"/>
        <w:ind w:left="0" w:firstLine="0"/>
        <w:rPr>
          <w:sz w:val="24"/>
        </w:rPr>
      </w:pPr>
    </w:p>
    <w:p w14:paraId="0AED45E1">
      <w:pPr>
        <w:pStyle w:val="2"/>
      </w:pPr>
      <w:r>
        <w:t>Instrucciones</w:t>
      </w:r>
    </w:p>
    <w:p w14:paraId="0C2EA53A">
      <w:pPr>
        <w:pStyle w:val="3"/>
        <w:numPr>
          <w:ilvl w:val="0"/>
          <w:numId w:val="2"/>
        </w:numPr>
        <w:tabs>
          <w:tab w:val="left" w:pos="820"/>
        </w:tabs>
        <w:spacing w:before="309" w:after="0" w:line="240" w:lineRule="auto"/>
        <w:ind w:left="820" w:right="0" w:hanging="360"/>
        <w:jc w:val="left"/>
        <w:rPr>
          <w:rFonts w:ascii="Arial MT"/>
          <w:b w:val="0"/>
        </w:rPr>
      </w:pPr>
      <w:r>
        <w:t>Importa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</w:t>
      </w:r>
      <w:r>
        <w:rPr>
          <w:rFonts w:ascii="Arial MT"/>
          <w:b w:val="0"/>
        </w:rPr>
        <w:t>:</w:t>
      </w:r>
    </w:p>
    <w:p w14:paraId="020F2308">
      <w:pPr>
        <w:pStyle w:val="9"/>
        <w:numPr>
          <w:ilvl w:val="1"/>
          <w:numId w:val="2"/>
        </w:numPr>
        <w:tabs>
          <w:tab w:val="left" w:pos="1540"/>
        </w:tabs>
        <w:spacing w:before="38" w:after="0" w:line="276" w:lineRule="auto"/>
        <w:ind w:left="1540" w:right="106" w:hanging="360"/>
        <w:jc w:val="both"/>
        <w:rPr>
          <w:sz w:val="22"/>
        </w:rPr>
      </w:pPr>
      <w:r>
        <w:rPr>
          <w:sz w:val="22"/>
        </w:rPr>
        <w:t>Descarga y abre el proyecto que contiene el código en IntelliJ IDEA. Para ello,</w:t>
      </w:r>
      <w:r>
        <w:rPr>
          <w:spacing w:val="1"/>
          <w:sz w:val="22"/>
        </w:rPr>
        <w:t xml:space="preserve"> </w:t>
      </w:r>
      <w:r>
        <w:rPr>
          <w:sz w:val="22"/>
        </w:rPr>
        <w:t>haz un fork del repositorio de este</w:t>
      </w:r>
      <w:r>
        <w:rPr>
          <w:color w:val="1154CC"/>
          <w:sz w:val="22"/>
        </w:rPr>
        <w:t xml:space="preserve"> </w:t>
      </w:r>
      <w:r>
        <w:fldChar w:fldCharType="begin"/>
      </w:r>
      <w:r>
        <w:instrText xml:space="preserve"> HYPERLINK "https://github.com/danielmartinan/ed03_3" \h </w:instrText>
      </w:r>
      <w:r>
        <w:fldChar w:fldCharType="separate"/>
      </w:r>
      <w:r>
        <w:rPr>
          <w:color w:val="1154CC"/>
          <w:sz w:val="22"/>
          <w:u w:val="thick" w:color="1154CC"/>
        </w:rPr>
        <w:t>link</w:t>
      </w:r>
      <w:r>
        <w:rPr>
          <w:color w:val="1154CC"/>
          <w:sz w:val="22"/>
          <w:u w:val="thick" w:color="1154CC"/>
        </w:rPr>
        <w:fldChar w:fldCharType="end"/>
      </w:r>
      <w:r>
        <w:rPr>
          <w:color w:val="1154CC"/>
          <w:sz w:val="22"/>
        </w:rPr>
        <w:t xml:space="preserve"> </w:t>
      </w:r>
      <w:r>
        <w:rPr>
          <w:sz w:val="22"/>
        </w:rPr>
        <w:t>en tu equipo, luego clónalo y abre el</w:t>
      </w:r>
      <w:r>
        <w:rPr>
          <w:spacing w:val="1"/>
          <w:sz w:val="22"/>
        </w:rPr>
        <w:t xml:space="preserve"> </w:t>
      </w:r>
      <w:r>
        <w:rPr>
          <w:sz w:val="22"/>
        </w:rPr>
        <w:t>proyecto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IDE.</w:t>
      </w:r>
    </w:p>
    <w:p w14:paraId="3CC493FE">
      <w:pPr>
        <w:pStyle w:val="3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ascii="Arial MT" w:hAnsi="Arial MT"/>
          <w:b w:val="0"/>
        </w:rPr>
      </w:pPr>
      <w:r>
        <w:t>Estudia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Inicial</w:t>
      </w:r>
      <w:r>
        <w:rPr>
          <w:rFonts w:ascii="Arial MT" w:hAnsi="Arial MT"/>
          <w:b w:val="0"/>
        </w:rPr>
        <w:t>:</w:t>
      </w:r>
    </w:p>
    <w:p w14:paraId="2F45E807">
      <w:pPr>
        <w:pStyle w:val="9"/>
        <w:numPr>
          <w:ilvl w:val="1"/>
          <w:numId w:val="2"/>
        </w:numPr>
        <w:tabs>
          <w:tab w:val="left" w:pos="1540"/>
        </w:tabs>
        <w:spacing w:before="38" w:after="0" w:line="276" w:lineRule="auto"/>
        <w:ind w:left="1540" w:right="104" w:hanging="360"/>
        <w:jc w:val="both"/>
        <w:rPr>
          <w:sz w:val="22"/>
        </w:rPr>
      </w:pPr>
      <w:r>
        <w:rPr>
          <w:sz w:val="22"/>
        </w:rPr>
        <w:t>Revisa los métodos en el proyecto para familiarizarte con su funcionamiento. A</w:t>
      </w:r>
      <w:r>
        <w:rPr>
          <w:spacing w:val="1"/>
          <w:sz w:val="22"/>
        </w:rPr>
        <w:t xml:space="preserve"> </w:t>
      </w:r>
      <w:r>
        <w:rPr>
          <w:sz w:val="22"/>
        </w:rPr>
        <w:t>continuación,</w:t>
      </w:r>
      <w:r>
        <w:rPr>
          <w:spacing w:val="1"/>
          <w:sz w:val="22"/>
        </w:rPr>
        <w:t xml:space="preserve"> </w:t>
      </w:r>
      <w:r>
        <w:rPr>
          <w:sz w:val="22"/>
        </w:rPr>
        <w:t>algunos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los</w:t>
      </w:r>
      <w:r>
        <w:rPr>
          <w:spacing w:val="1"/>
          <w:sz w:val="22"/>
        </w:rPr>
        <w:t xml:space="preserve"> </w:t>
      </w:r>
      <w:r>
        <w:rPr>
          <w:sz w:val="22"/>
        </w:rPr>
        <w:t>métodos</w:t>
      </w:r>
      <w:r>
        <w:rPr>
          <w:spacing w:val="1"/>
          <w:sz w:val="22"/>
        </w:rPr>
        <w:t xml:space="preserve"> </w:t>
      </w:r>
      <w:r>
        <w:rPr>
          <w:sz w:val="22"/>
        </w:rPr>
        <w:t>incluyen</w:t>
      </w:r>
      <w:r>
        <w:rPr>
          <w:spacing w:val="1"/>
          <w:sz w:val="22"/>
        </w:rPr>
        <w:t xml:space="preserve"> </w:t>
      </w:r>
      <w:r>
        <w:rPr>
          <w:sz w:val="22"/>
        </w:rPr>
        <w:t>comentarios que indican su</w:t>
      </w:r>
      <w:r>
        <w:rPr>
          <w:spacing w:val="1"/>
          <w:sz w:val="22"/>
        </w:rPr>
        <w:t xml:space="preserve"> </w:t>
      </w:r>
      <w:r>
        <w:rPr>
          <w:sz w:val="22"/>
        </w:rPr>
        <w:t>propósito.</w:t>
      </w:r>
    </w:p>
    <w:p w14:paraId="5D1CDA6E">
      <w:pPr>
        <w:pStyle w:val="3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ascii="Arial MT"/>
          <w:b w:val="0"/>
        </w:rPr>
      </w:pPr>
      <w:r>
        <w:t>Configura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Breakpoints</w:t>
      </w:r>
      <w:r>
        <w:rPr>
          <w:rFonts w:ascii="Arial MT"/>
          <w:b w:val="0"/>
        </w:rPr>
        <w:t>:</w:t>
      </w:r>
    </w:p>
    <w:p w14:paraId="365839B2">
      <w:pPr>
        <w:spacing w:after="0" w:line="240" w:lineRule="auto"/>
        <w:jc w:val="left"/>
        <w:rPr>
          <w:rFonts w:ascii="Arial MT"/>
        </w:rPr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</w:p>
    <w:p w14:paraId="549B50B2">
      <w:pPr>
        <w:pStyle w:val="9"/>
        <w:numPr>
          <w:ilvl w:val="1"/>
          <w:numId w:val="2"/>
        </w:numPr>
        <w:tabs>
          <w:tab w:val="left" w:pos="1540"/>
        </w:tabs>
        <w:spacing w:before="80" w:after="0" w:line="276" w:lineRule="auto"/>
        <w:ind w:left="1540" w:right="110" w:hanging="360"/>
        <w:jc w:val="both"/>
        <w:rPr>
          <w:sz w:val="22"/>
        </w:rPr>
      </w:pPr>
      <w:r>
        <w:rPr>
          <w:sz w:val="22"/>
        </w:rPr>
        <w:t>Añade breakpoints en métodos claves que gestionan, el carrito, los impuestos y</w:t>
      </w:r>
      <w:r>
        <w:rPr>
          <w:spacing w:val="1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descuentos.</w:t>
      </w:r>
    </w:p>
    <w:p w14:paraId="2EDDEF3E">
      <w:pPr>
        <w:pStyle w:val="9"/>
        <w:numPr>
          <w:ilvl w:val="1"/>
          <w:numId w:val="2"/>
        </w:numPr>
        <w:tabs>
          <w:tab w:val="left" w:pos="1540"/>
        </w:tabs>
        <w:spacing w:before="0" w:after="0" w:line="276" w:lineRule="auto"/>
        <w:ind w:left="1540" w:right="111" w:hanging="360"/>
        <w:jc w:val="both"/>
        <w:rPr>
          <w:sz w:val="22"/>
        </w:rPr>
      </w:pPr>
      <w:r>
        <w:rPr>
          <w:sz w:val="22"/>
        </w:rPr>
        <w:t>Configura logs para registrar valores importantes, como el precio del carrito, el</w:t>
      </w:r>
      <w:r>
        <w:rPr>
          <w:spacing w:val="1"/>
          <w:sz w:val="22"/>
        </w:rPr>
        <w:t xml:space="preserve"> </w:t>
      </w:r>
      <w:r>
        <w:rPr>
          <w:sz w:val="22"/>
        </w:rPr>
        <w:t>cálculo</w:t>
      </w:r>
      <w:r>
        <w:rPr>
          <w:spacing w:val="-2"/>
          <w:sz w:val="22"/>
        </w:rPr>
        <w:t xml:space="preserve"> </w:t>
      </w:r>
      <w:r>
        <w:rPr>
          <w:sz w:val="22"/>
        </w:rPr>
        <w:t>del</w:t>
      </w:r>
      <w:r>
        <w:rPr>
          <w:spacing w:val="-2"/>
          <w:sz w:val="22"/>
        </w:rPr>
        <w:t xml:space="preserve"> </w:t>
      </w:r>
      <w:r>
        <w:rPr>
          <w:sz w:val="22"/>
        </w:rPr>
        <w:t>impuesto</w:t>
      </w:r>
      <w:r>
        <w:rPr>
          <w:spacing w:val="-2"/>
          <w:sz w:val="22"/>
        </w:rPr>
        <w:t xml:space="preserve"> </w:t>
      </w:r>
      <w:r>
        <w:rPr>
          <w:sz w:val="22"/>
        </w:rPr>
        <w:t>asociado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descuento</w:t>
      </w:r>
      <w:r>
        <w:rPr>
          <w:spacing w:val="-2"/>
          <w:sz w:val="22"/>
        </w:rPr>
        <w:t xml:space="preserve"> </w:t>
      </w:r>
      <w:r>
        <w:rPr>
          <w:sz w:val="22"/>
        </w:rPr>
        <w:t>aplicado.</w:t>
      </w:r>
    </w:p>
    <w:p w14:paraId="5085A386">
      <w:pPr>
        <w:pStyle w:val="3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ascii="Arial MT" w:hAnsi="Arial MT"/>
          <w:b w:val="0"/>
        </w:rPr>
      </w:pPr>
      <w:r>
        <w:t>Inicia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Depuración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Detecta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Errores</w:t>
      </w:r>
      <w:r>
        <w:rPr>
          <w:rFonts w:ascii="Arial MT" w:hAnsi="Arial MT"/>
          <w:b w:val="0"/>
        </w:rPr>
        <w:t>:</w:t>
      </w:r>
    </w:p>
    <w:p w14:paraId="3D14DB82">
      <w:pPr>
        <w:pStyle w:val="9"/>
        <w:numPr>
          <w:ilvl w:val="1"/>
          <w:numId w:val="2"/>
        </w:numPr>
        <w:tabs>
          <w:tab w:val="left" w:pos="1540"/>
        </w:tabs>
        <w:spacing w:before="38" w:after="0" w:line="276" w:lineRule="auto"/>
        <w:ind w:left="1540" w:right="112" w:hanging="360"/>
        <w:jc w:val="both"/>
        <w:rPr>
          <w:sz w:val="22"/>
        </w:rPr>
      </w:pPr>
      <w:r>
        <w:rPr>
          <w:sz w:val="22"/>
        </w:rPr>
        <w:t>Usa el modo de depuración para observar los valores y flujos de ejecución.</w:t>
      </w:r>
      <w:r>
        <w:rPr>
          <w:spacing w:val="1"/>
          <w:sz w:val="22"/>
        </w:rPr>
        <w:t xml:space="preserve"> </w:t>
      </w:r>
      <w:r>
        <w:rPr>
          <w:sz w:val="22"/>
        </w:rPr>
        <w:t>Corrige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errores</w:t>
      </w:r>
      <w:r>
        <w:rPr>
          <w:spacing w:val="-1"/>
          <w:sz w:val="22"/>
        </w:rPr>
        <w:t xml:space="preserve"> </w:t>
      </w:r>
      <w:r>
        <w:rPr>
          <w:sz w:val="22"/>
        </w:rPr>
        <w:t>conforme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encuentres.</w:t>
      </w:r>
    </w:p>
    <w:p w14:paraId="38C9D98F">
      <w:pPr>
        <w:pStyle w:val="9"/>
        <w:numPr>
          <w:ilvl w:val="1"/>
          <w:numId w:val="2"/>
        </w:numPr>
        <w:tabs>
          <w:tab w:val="left" w:pos="1540"/>
        </w:tabs>
        <w:spacing w:before="0" w:after="0" w:line="276" w:lineRule="auto"/>
        <w:ind w:left="1540" w:right="105" w:hanging="360"/>
        <w:jc w:val="both"/>
        <w:rPr>
          <w:sz w:val="2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782955</wp:posOffset>
            </wp:positionV>
            <wp:extent cx="6064885" cy="3681730"/>
            <wp:effectExtent l="0" t="0" r="12065" b="139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>Algunos errores requieren que detengas el programa en ciertos puntos para ver</w:t>
      </w:r>
      <w:r>
        <w:rPr>
          <w:spacing w:val="1"/>
          <w:sz w:val="22"/>
        </w:rPr>
        <w:t xml:space="preserve"> </w:t>
      </w:r>
      <w:r>
        <w:rPr>
          <w:sz w:val="22"/>
        </w:rPr>
        <w:t>los valores en ese instante; otros, simplemente requieren logs para observar su</w:t>
      </w:r>
      <w:r>
        <w:rPr>
          <w:spacing w:val="1"/>
          <w:sz w:val="22"/>
        </w:rPr>
        <w:t xml:space="preserve"> </w:t>
      </w:r>
      <w:r>
        <w:rPr>
          <w:sz w:val="22"/>
        </w:rPr>
        <w:t>comportamiento.</w:t>
      </w:r>
    </w:p>
    <w:p w14:paraId="39424821">
      <w:pPr>
        <w:pStyle w:val="9"/>
        <w:numPr>
          <w:ilvl w:val="1"/>
          <w:numId w:val="2"/>
        </w:numPr>
        <w:tabs>
          <w:tab w:val="left" w:pos="1540"/>
        </w:tabs>
        <w:spacing w:before="0" w:after="0" w:line="276" w:lineRule="auto"/>
        <w:ind w:left="1540" w:right="105" w:hanging="360"/>
        <w:jc w:val="both"/>
        <w:rPr>
          <w:sz w:val="22"/>
        </w:rPr>
      </w:pPr>
    </w:p>
    <w:p w14:paraId="0424FA3A">
      <w:pPr>
        <w:pStyle w:val="3"/>
        <w:numPr>
          <w:numId w:val="0"/>
        </w:numPr>
        <w:tabs>
          <w:tab w:val="left" w:pos="820"/>
        </w:tabs>
        <w:spacing w:before="0" w:after="0" w:line="276" w:lineRule="auto"/>
        <w:ind w:left="460" w:leftChars="0" w:right="109" w:rightChars="0"/>
        <w:jc w:val="left"/>
        <w:rPr>
          <w:rFonts w:ascii="Arial MT" w:hAnsi="Arial MT"/>
        </w:rPr>
      </w:pPr>
    </w:p>
    <w:p w14:paraId="62A7B10E">
      <w:pPr>
        <w:pStyle w:val="3"/>
        <w:numPr>
          <w:numId w:val="0"/>
        </w:numPr>
        <w:tabs>
          <w:tab w:val="left" w:pos="820"/>
        </w:tabs>
        <w:spacing w:before="0" w:after="0" w:line="276" w:lineRule="auto"/>
        <w:ind w:left="460" w:leftChars="0" w:right="109" w:rightChars="0"/>
        <w:jc w:val="left"/>
        <w:rPr>
          <w:rFonts w:ascii="Arial MT" w:hAnsi="Arial MT"/>
        </w:rPr>
      </w:pPr>
    </w:p>
    <w:p w14:paraId="26F9A614">
      <w:pPr>
        <w:pStyle w:val="3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109" w:hanging="360"/>
        <w:jc w:val="left"/>
        <w:rPr>
          <w:rFonts w:ascii="Arial MT" w:hAnsi="Arial MT"/>
        </w:rPr>
      </w:pPr>
      <w:r>
        <w:t>Investiga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posibilidad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guardar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mensajes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log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automática.</w:t>
      </w:r>
    </w:p>
    <w:p w14:paraId="75E2BCB5">
      <w:pPr>
        <w:pStyle w:val="9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101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Una</w:t>
      </w:r>
      <w:r>
        <w:rPr>
          <w:rFonts w:ascii="Arial" w:hAnsi="Arial"/>
          <w:b/>
          <w:spacing w:val="23"/>
          <w:sz w:val="22"/>
        </w:rPr>
        <w:t xml:space="preserve"> </w:t>
      </w:r>
      <w:r>
        <w:rPr>
          <w:rFonts w:ascii="Arial" w:hAnsi="Arial"/>
          <w:b/>
          <w:sz w:val="22"/>
        </w:rPr>
        <w:t>vez</w:t>
      </w:r>
      <w:r>
        <w:rPr>
          <w:rFonts w:ascii="Arial" w:hAnsi="Arial"/>
          <w:b/>
          <w:spacing w:val="24"/>
          <w:sz w:val="22"/>
        </w:rPr>
        <w:t xml:space="preserve"> </w:t>
      </w:r>
      <w:r>
        <w:rPr>
          <w:rFonts w:ascii="Arial" w:hAnsi="Arial"/>
          <w:b/>
          <w:sz w:val="22"/>
        </w:rPr>
        <w:t>realices</w:t>
      </w:r>
      <w:r>
        <w:rPr>
          <w:rFonts w:ascii="Arial" w:hAnsi="Arial"/>
          <w:b/>
          <w:spacing w:val="24"/>
          <w:sz w:val="22"/>
        </w:rPr>
        <w:t xml:space="preserve"> </w:t>
      </w:r>
      <w:r>
        <w:rPr>
          <w:rFonts w:ascii="Arial" w:hAnsi="Arial"/>
          <w:b/>
          <w:sz w:val="22"/>
        </w:rPr>
        <w:t>todos</w:t>
      </w:r>
      <w:r>
        <w:rPr>
          <w:rFonts w:ascii="Arial" w:hAnsi="Arial"/>
          <w:b/>
          <w:spacing w:val="23"/>
          <w:sz w:val="22"/>
        </w:rPr>
        <w:t xml:space="preserve"> </w:t>
      </w:r>
      <w:r>
        <w:rPr>
          <w:rFonts w:ascii="Arial" w:hAnsi="Arial"/>
          <w:b/>
          <w:sz w:val="22"/>
        </w:rPr>
        <w:t>los</w:t>
      </w:r>
      <w:r>
        <w:rPr>
          <w:rFonts w:ascii="Arial" w:hAnsi="Arial"/>
          <w:b/>
          <w:spacing w:val="24"/>
          <w:sz w:val="22"/>
        </w:rPr>
        <w:t xml:space="preserve"> </w:t>
      </w:r>
      <w:r>
        <w:rPr>
          <w:rFonts w:ascii="Arial" w:hAnsi="Arial"/>
          <w:b/>
          <w:sz w:val="22"/>
        </w:rPr>
        <w:t>cambios,</w:t>
      </w:r>
      <w:r>
        <w:rPr>
          <w:rFonts w:ascii="Arial" w:hAnsi="Arial"/>
          <w:b/>
          <w:spacing w:val="24"/>
          <w:sz w:val="22"/>
        </w:rPr>
        <w:t xml:space="preserve"> </w:t>
      </w:r>
      <w:r>
        <w:rPr>
          <w:rFonts w:ascii="Arial" w:hAnsi="Arial"/>
          <w:b/>
          <w:sz w:val="22"/>
        </w:rPr>
        <w:t>versiónalos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Arial" w:hAnsi="Arial"/>
          <w:b/>
          <w:sz w:val="22"/>
        </w:rPr>
        <w:t>utilizando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las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Arial" w:hAnsi="Arial"/>
          <w:b/>
          <w:sz w:val="22"/>
        </w:rPr>
        <w:t>facilidades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2"/>
          <w:sz w:val="22"/>
        </w:rPr>
        <w:t xml:space="preserve"> </w:t>
      </w:r>
      <w:r>
        <w:rPr>
          <w:rFonts w:ascii="Arial" w:hAnsi="Arial"/>
          <w:b/>
          <w:sz w:val="22"/>
        </w:rPr>
        <w:t>IDE.</w:t>
      </w:r>
    </w:p>
    <w:p w14:paraId="6FA2C661">
      <w:pPr>
        <w:pStyle w:val="6"/>
        <w:spacing w:before="9"/>
        <w:ind w:left="0" w:firstLine="0"/>
        <w:rPr>
          <w:rFonts w:ascii="Arial"/>
          <w:b/>
          <w:sz w:val="20"/>
        </w:rPr>
      </w:pPr>
    </w:p>
    <w:p w14:paraId="1D6F212C">
      <w:pPr>
        <w:pStyle w:val="2"/>
        <w:spacing w:before="1"/>
      </w:pPr>
      <w:bookmarkStart w:id="0" w:name="_GoBack"/>
      <w:r>
        <w:t>Entrega</w:t>
      </w:r>
    </w:p>
    <w:bookmarkEnd w:id="0"/>
    <w:p w14:paraId="1A242345">
      <w:pPr>
        <w:pStyle w:val="6"/>
        <w:spacing w:before="109"/>
        <w:ind w:left="100" w:firstLine="0"/>
      </w:pPr>
      <w:r>
        <w:t>Debes</w:t>
      </w:r>
      <w:r>
        <w:rPr>
          <w:spacing w:val="-6"/>
        </w:rPr>
        <w:t xml:space="preserve"> </w:t>
      </w:r>
      <w:r>
        <w:t>entregar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informe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indicando:</w:t>
      </w:r>
    </w:p>
    <w:p w14:paraId="2FFD79E4">
      <w:pPr>
        <w:pStyle w:val="6"/>
        <w:spacing w:before="7"/>
        <w:ind w:left="0" w:firstLine="0"/>
        <w:rPr>
          <w:sz w:val="20"/>
        </w:rPr>
      </w:pPr>
    </w:p>
    <w:p w14:paraId="2C22D93E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pantalla</w:t>
      </w:r>
      <w:r>
        <w:rPr>
          <w:spacing w:val="-7"/>
          <w:sz w:val="22"/>
        </w:rPr>
        <w:t xml:space="preserve"> </w:t>
      </w:r>
      <w:r>
        <w:rPr>
          <w:sz w:val="22"/>
        </w:rPr>
        <w:t>con</w:t>
      </w:r>
      <w:r>
        <w:rPr>
          <w:spacing w:val="-6"/>
          <w:sz w:val="22"/>
        </w:rPr>
        <w:t xml:space="preserve"> </w:t>
      </w:r>
      <w:r>
        <w:rPr>
          <w:sz w:val="22"/>
        </w:rPr>
        <w:t>las</w:t>
      </w:r>
      <w:r>
        <w:rPr>
          <w:spacing w:val="-6"/>
          <w:sz w:val="22"/>
        </w:rPr>
        <w:t xml:space="preserve"> </w:t>
      </w:r>
      <w:r>
        <w:rPr>
          <w:sz w:val="22"/>
        </w:rPr>
        <w:t>operaciones</w:t>
      </w:r>
      <w:r>
        <w:rPr>
          <w:spacing w:val="-7"/>
          <w:sz w:val="22"/>
        </w:rPr>
        <w:t xml:space="preserve"> </w:t>
      </w:r>
      <w:r>
        <w:rPr>
          <w:sz w:val="22"/>
        </w:rPr>
        <w:t>realizadas.</w:t>
      </w:r>
    </w:p>
    <w:p w14:paraId="01C4BF8E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fallos</w:t>
      </w:r>
      <w:r>
        <w:rPr>
          <w:spacing w:val="-5"/>
          <w:sz w:val="22"/>
        </w:rPr>
        <w:t xml:space="preserve"> </w:t>
      </w:r>
      <w:r>
        <w:rPr>
          <w:sz w:val="22"/>
        </w:rPr>
        <w:t>localizados,</w:t>
      </w:r>
      <w:r>
        <w:rPr>
          <w:spacing w:val="-6"/>
          <w:sz w:val="22"/>
        </w:rPr>
        <w:t xml:space="preserve"> </w:t>
      </w:r>
      <w:r>
        <w:rPr>
          <w:sz w:val="22"/>
        </w:rPr>
        <w:t>indicando</w:t>
      </w:r>
      <w:r>
        <w:rPr>
          <w:spacing w:val="-5"/>
          <w:sz w:val="22"/>
        </w:rPr>
        <w:t xml:space="preserve"> </w:t>
      </w:r>
      <w:r>
        <w:rPr>
          <w:sz w:val="22"/>
        </w:rPr>
        <w:t>cómo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localizado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cómo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corregido.</w:t>
      </w:r>
    </w:p>
    <w:p w14:paraId="225DEAF4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Las</w:t>
      </w:r>
      <w:r>
        <w:rPr>
          <w:spacing w:val="-6"/>
          <w:sz w:val="22"/>
        </w:rPr>
        <w:t xml:space="preserve"> </w:t>
      </w:r>
      <w:r>
        <w:rPr>
          <w:sz w:val="22"/>
        </w:rPr>
        <w:t>pruebas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realizado.</w:t>
      </w:r>
    </w:p>
    <w:p w14:paraId="1129F35D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3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Enlace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tu</w:t>
      </w:r>
      <w:r>
        <w:rPr>
          <w:spacing w:val="-5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github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cambios</w:t>
      </w:r>
      <w:r>
        <w:rPr>
          <w:spacing w:val="-5"/>
          <w:sz w:val="22"/>
        </w:rPr>
        <w:t xml:space="preserve"> </w:t>
      </w:r>
      <w:r>
        <w:rPr>
          <w:sz w:val="22"/>
        </w:rPr>
        <w:t>realizados.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https://github.com/Kerber0/ed03_3</w:t>
      </w:r>
    </w:p>
    <w:p w14:paraId="3341DF84"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Cualquier</w:t>
      </w:r>
      <w:r>
        <w:rPr>
          <w:spacing w:val="-8"/>
          <w:sz w:val="22"/>
        </w:rPr>
        <w:t xml:space="preserve"> </w:t>
      </w:r>
      <w:r>
        <w:rPr>
          <w:sz w:val="22"/>
        </w:rPr>
        <w:t>otra</w:t>
      </w:r>
      <w:r>
        <w:rPr>
          <w:spacing w:val="-7"/>
          <w:sz w:val="22"/>
        </w:rPr>
        <w:t xml:space="preserve"> </w:t>
      </w:r>
      <w:r>
        <w:rPr>
          <w:sz w:val="22"/>
        </w:rPr>
        <w:t>aclaración</w:t>
      </w:r>
      <w:r>
        <w:rPr>
          <w:spacing w:val="-8"/>
          <w:sz w:val="22"/>
        </w:rPr>
        <w:t xml:space="preserve"> </w:t>
      </w:r>
      <w:r>
        <w:rPr>
          <w:sz w:val="22"/>
        </w:rPr>
        <w:t>que</w:t>
      </w:r>
      <w:r>
        <w:rPr>
          <w:spacing w:val="-7"/>
          <w:sz w:val="22"/>
        </w:rPr>
        <w:t xml:space="preserve"> </w:t>
      </w:r>
      <w:r>
        <w:rPr>
          <w:sz w:val="22"/>
        </w:rPr>
        <w:t>consideres</w:t>
      </w:r>
      <w:r>
        <w:rPr>
          <w:spacing w:val="-8"/>
          <w:sz w:val="22"/>
        </w:rPr>
        <w:t xml:space="preserve"> </w:t>
      </w:r>
      <w:r>
        <w:rPr>
          <w:sz w:val="22"/>
        </w:rPr>
        <w:t>relevante.</w:t>
      </w:r>
    </w:p>
    <w:p w14:paraId="3F6058FC">
      <w:pPr>
        <w:pStyle w:val="6"/>
        <w:spacing w:before="8"/>
        <w:ind w:left="0" w:firstLine="0"/>
        <w:rPr>
          <w:sz w:val="20"/>
        </w:rPr>
      </w:pPr>
    </w:p>
    <w:p w14:paraId="456CAA06">
      <w:pPr>
        <w:pStyle w:val="6"/>
        <w:spacing w:before="0"/>
        <w:ind w:left="100" w:firstLine="0"/>
      </w:pPr>
    </w:p>
    <w:p w14:paraId="272BBE36">
      <w:pPr>
        <w:pStyle w:val="6"/>
        <w:spacing w:before="0"/>
        <w:ind w:left="100" w:firstLine="0"/>
      </w:pPr>
      <w:r>
        <w:t>Debes</w:t>
      </w:r>
      <w:r>
        <w:rPr>
          <w:spacing w:val="-5"/>
        </w:rPr>
        <w:t xml:space="preserve"> </w:t>
      </w:r>
      <w:r>
        <w:t>entregar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informe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</w:p>
    <w:p w14:paraId="12A7BC59">
      <w:pPr>
        <w:pStyle w:val="6"/>
        <w:spacing w:before="8"/>
        <w:ind w:left="0" w:firstLine="0"/>
        <w:rPr>
          <w:sz w:val="20"/>
        </w:rPr>
      </w:pPr>
    </w:p>
    <w:p w14:paraId="366BC90B">
      <w:pPr>
        <w:pStyle w:val="3"/>
        <w:ind w:left="3164" w:right="3164" w:firstLine="0"/>
        <w:jc w:val="center"/>
      </w:pPr>
      <w:r>
        <w:t>Apellidos_nombre_ed03_3.pdf</w:t>
      </w:r>
    </w:p>
    <w:p w14:paraId="734122D5">
      <w:pPr>
        <w:pStyle w:val="6"/>
        <w:spacing w:before="8"/>
        <w:ind w:left="0" w:firstLine="0"/>
        <w:rPr>
          <w:rFonts w:ascii="Arial"/>
          <w:b/>
          <w:sz w:val="20"/>
        </w:rPr>
      </w:pPr>
    </w:p>
    <w:p w14:paraId="1101D8C4"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actividad</w:t>
      </w:r>
      <w:r>
        <w:rPr>
          <w:spacing w:val="-4"/>
          <w:sz w:val="22"/>
        </w:rPr>
        <w:t xml:space="preserve"> </w:t>
      </w:r>
      <w:r>
        <w:rPr>
          <w:sz w:val="22"/>
        </w:rPr>
        <w:t>será</w:t>
      </w:r>
      <w:r>
        <w:rPr>
          <w:spacing w:val="-5"/>
          <w:sz w:val="22"/>
        </w:rPr>
        <w:t xml:space="preserve"> </w:t>
      </w:r>
      <w:r>
        <w:rPr>
          <w:sz w:val="22"/>
        </w:rPr>
        <w:t>calificada</w:t>
      </w:r>
      <w:r>
        <w:rPr>
          <w:spacing w:val="-4"/>
          <w:sz w:val="22"/>
        </w:rPr>
        <w:t xml:space="preserve"> </w:t>
      </w:r>
      <w:r>
        <w:rPr>
          <w:sz w:val="22"/>
        </w:rPr>
        <w:t>como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apto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no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apto</w:t>
      </w:r>
      <w:r>
        <w:rPr>
          <w:sz w:val="22"/>
        </w:rPr>
        <w:t>.</w:t>
      </w: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entative="0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FBD2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Arial MT" w:hAnsi="Arial MT" w:eastAsia="Arial MT" w:cs="Arial MT"/>
      <w:sz w:val="40"/>
      <w:szCs w:val="40"/>
      <w:lang w:val="es-ES" w:eastAsia="en-US" w:bidi="ar-SA"/>
    </w:rPr>
  </w:style>
  <w:style w:type="paragraph" w:styleId="3">
    <w:name w:val="heading 2"/>
    <w:basedOn w:val="1"/>
    <w:qFormat/>
    <w:uiPriority w:val="1"/>
    <w:pPr>
      <w:ind w:left="820" w:hanging="36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8"/>
      <w:ind w:left="820" w:hanging="36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7">
    <w:name w:val="Title"/>
    <w:basedOn w:val="1"/>
    <w:qFormat/>
    <w:uiPriority w:val="1"/>
    <w:pPr>
      <w:spacing w:before="60"/>
      <w:ind w:left="3075" w:hanging="2847"/>
    </w:pPr>
    <w:rPr>
      <w:rFonts w:ascii="Arial MT" w:hAnsi="Arial MT" w:eastAsia="Arial MT" w:cs="Arial MT"/>
      <w:sz w:val="52"/>
      <w:szCs w:val="52"/>
      <w:lang w:val="es-E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0" w:hanging="360"/>
    </w:pPr>
    <w:rPr>
      <w:rFonts w:ascii="Arial MT" w:hAnsi="Arial MT" w:eastAsia="Arial MT" w:cs="Arial MT"/>
      <w:lang w:val="es-ES" w:eastAsia="en-US" w:bidi="ar-SA"/>
    </w:rPr>
  </w:style>
  <w:style w:type="paragraph" w:customStyle="1" w:styleId="10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29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2024-11-21T17:25:00Z</dcterms:created>
  <dc:creator>Nicolás</dc:creator>
  <cp:lastModifiedBy>Nicolas Primoy</cp:lastModifiedBy>
  <dcterms:modified xsi:type="dcterms:W3CDTF">2024-12-05T14:30:40Z</dcterms:modified>
  <dc:title>ED03_3: Depurando código Java en Intellij IDEA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403C4B4639D3469D8DF86C15217F094C_12</vt:lpwstr>
  </property>
</Properties>
</file>