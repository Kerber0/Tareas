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60" w:after="0"/>
        <w:rPr/>
      </w:pPr>
      <w:r>
        <w:rPr/>
        <w:t>Actividad ED03_2 - Instalación y</w:t>
      </w:r>
      <w:r>
        <w:rPr>
          <w:spacing w:val="1"/>
        </w:rPr>
        <w:t xml:space="preserve"> </w:t>
      </w:r>
      <w:r>
        <w:rPr/>
        <w:t>configuración de Visual Studio Code</w:t>
      </w:r>
      <w:r>
        <w:rPr>
          <w:spacing w:val="1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diversos</w:t>
      </w:r>
      <w:r>
        <w:rPr>
          <w:spacing w:val="-10"/>
        </w:rPr>
        <w:t xml:space="preserve"> </w:t>
      </w:r>
      <w:r>
        <w:rPr/>
        <w:t>lenguajes</w:t>
      </w:r>
      <w:r>
        <w:rPr>
          <w:spacing w:val="-10"/>
        </w:rPr>
        <w:t xml:space="preserve"> </w:t>
      </w:r>
      <w:r>
        <w:rPr/>
        <w:t>informáticos.</w:t>
      </w:r>
    </w:p>
    <w:p>
      <w:pPr>
        <w:pStyle w:val="Heading1"/>
        <w:spacing w:before="280" w:after="0"/>
        <w:ind w:hanging="0" w:left="100" w:right="0"/>
        <w:rPr/>
      </w:pPr>
      <w:r>
        <w:rPr/>
        <w:t>Objetivo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1" w:after="0"/>
        <w:ind w:left="100" w:right="136"/>
        <w:jc w:val="both"/>
        <w:rPr/>
      </w:pPr>
      <w:r>
        <w:rPr/>
        <w:t>El objetivo de esta práctica es investigar y realizar los pasos necesarios para instalar y</w:t>
      </w:r>
      <w:r>
        <w:rPr>
          <w:spacing w:val="1"/>
        </w:rPr>
        <w:t xml:space="preserve"> </w:t>
      </w:r>
      <w:r>
        <w:rPr/>
        <w:t xml:space="preserve">configurar </w:t>
      </w:r>
      <w:r>
        <w:rPr>
          <w:rFonts w:ascii="Arial" w:hAnsi="Arial"/>
          <w:b/>
        </w:rPr>
        <w:t>Visual Studio Code (VS Code)</w:t>
      </w:r>
      <w:r>
        <w:rPr/>
        <w:t>, para ser empleado utilizando diversos lenguajes</w:t>
      </w:r>
      <w:r>
        <w:rPr>
          <w:spacing w:val="-59"/>
        </w:rPr>
        <w:t xml:space="preserve"> </w:t>
      </w:r>
      <w:r>
        <w:rPr/>
        <w:t>de programación. Se deberá, además, instalar y usar las extensiones más útiles para dichos</w:t>
      </w:r>
      <w:r>
        <w:rPr>
          <w:spacing w:val="-59"/>
        </w:rPr>
        <w:t xml:space="preserve"> </w:t>
      </w:r>
      <w:r>
        <w:rPr/>
        <w:t>lenguajes y explorar características importantes del editor que faciliten el desarrollo de</w:t>
      </w:r>
      <w:r>
        <w:rPr>
          <w:spacing w:val="1"/>
        </w:rPr>
        <w:t xml:space="preserve"> </w:t>
      </w:r>
      <w:r>
        <w:rPr/>
        <w:t>software.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1" w:after="0"/>
        <w:ind w:left="100" w:right="137"/>
        <w:jc w:val="both"/>
        <w:rPr/>
      </w:pPr>
      <w:r>
        <w:rPr/>
        <w:t>Se</w:t>
      </w:r>
      <w:r>
        <w:rPr>
          <w:spacing w:val="61"/>
        </w:rPr>
        <w:t xml:space="preserve"> </w:t>
      </w:r>
      <w:r>
        <w:rPr/>
        <w:t>deben realizar todas las actividades indicadas en el enunciado. Si algún software o</w:t>
      </w:r>
      <w:r>
        <w:rPr>
          <w:spacing w:val="1"/>
        </w:rPr>
        <w:t xml:space="preserve"> </w:t>
      </w:r>
      <w:r>
        <w:rPr/>
        <w:t>plugin ya ha sido instalado, debe indicarse en la memoria a entregar la ausencia de dicha</w:t>
      </w:r>
      <w:r>
        <w:rPr>
          <w:spacing w:val="1"/>
        </w:rPr>
        <w:t xml:space="preserve"> </w:t>
      </w:r>
      <w:r>
        <w:rPr/>
        <w:t>instalación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disponer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herramientas</w:t>
      </w:r>
      <w:r>
        <w:rPr>
          <w:spacing w:val="-1"/>
        </w:rPr>
        <w:t xml:space="preserve"> </w:t>
      </w:r>
      <w:r>
        <w:rPr/>
        <w:t>indicadas.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1" w:after="0"/>
        <w:ind w:left="100" w:right="136"/>
        <w:jc w:val="both"/>
        <w:rPr/>
      </w:pPr>
      <w:r>
        <w:rPr/>
        <w:t>Esta práctica puede realizarse tanto en SO Windows o Linux. A continuación, se detallan las</w:t>
      </w:r>
      <w:r>
        <w:rPr>
          <w:spacing w:val="-59"/>
        </w:rPr>
        <w:t xml:space="preserve"> </w:t>
      </w:r>
      <w:r>
        <w:rPr/>
        <w:t>tareas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realizar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práctica.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hanging="577" w:left="820" w:right="0"/>
        <w:jc w:val="left"/>
        <w:rPr/>
      </w:pPr>
      <w:r>
        <w:rPr/>
        <w:t>Instalación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Visual</w:t>
      </w:r>
      <w:r>
        <w:rPr>
          <w:spacing w:val="-7"/>
        </w:rPr>
        <w:t xml:space="preserve"> </w:t>
      </w:r>
      <w:r>
        <w:rPr/>
        <w:t>Studio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9"/>
        <w:jc w:val="both"/>
        <w:rPr/>
      </w:pPr>
      <w:r>
        <w:rPr/>
        <w:t>Si aún no lo tienes instalado, descarga e instala la última versión de Visual Studio Code</w:t>
      </w:r>
      <w:r>
        <w:rPr>
          <w:spacing w:val="1"/>
        </w:rPr>
        <w:t xml:space="preserve"> </w:t>
      </w:r>
      <w:r>
        <w:rPr/>
        <w:t>desde</w:t>
      </w:r>
      <w:r>
        <w:rPr>
          <w:spacing w:val="-2"/>
        </w:rPr>
        <w:t xml:space="preserve"> </w:t>
      </w:r>
      <w:hyperlink r:id="rId2">
        <w:r>
          <w:rPr>
            <w:color w:val="1154CC"/>
            <w:u w:val="thick" w:color="1154CC"/>
          </w:rPr>
          <w:t>https://code.visualstudio.com</w:t>
        </w:r>
      </w:hyperlink>
      <w:r>
        <w:rPr/>
        <w:t>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hanging="577" w:left="82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Python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plugins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4"/>
        <w:jc w:val="both"/>
        <w:rPr/>
      </w:pPr>
      <w:r>
        <w:rPr/>
        <w:t>Descarga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instala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última</w:t>
      </w:r>
      <w:r>
        <w:rPr>
          <w:spacing w:val="1"/>
        </w:rPr>
        <w:t xml:space="preserve"> </w:t>
      </w:r>
      <w:r>
        <w:rPr/>
        <w:t>versión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desde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sitio</w:t>
      </w:r>
      <w:r>
        <w:rPr>
          <w:spacing w:val="1"/>
        </w:rPr>
        <w:t xml:space="preserve"> </w:t>
      </w:r>
      <w:r>
        <w:rPr/>
        <w:t>oficial:</w:t>
      </w:r>
      <w:r>
        <w:rPr>
          <w:spacing w:val="1"/>
        </w:rPr>
        <w:t xml:space="preserve"> </w:t>
      </w:r>
      <w:hyperlink r:id="rId3">
        <w:r>
          <w:rPr>
            <w:color w:val="1154CC"/>
            <w:u w:val="thick" w:color="1154CC"/>
          </w:rPr>
          <w:t>https://www.python.org/downloads/</w:t>
        </w:r>
      </w:hyperlink>
      <w:r>
        <w:rPr/>
        <w:t>.</w:t>
      </w:r>
      <w:r>
        <w:rPr>
          <w:spacing w:val="1"/>
        </w:rPr>
        <w:t xml:space="preserve"> </w:t>
      </w:r>
      <w:r>
        <w:rPr/>
        <w:t>Asegúrate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instalación</w:t>
      </w:r>
      <w:r>
        <w:rPr>
          <w:spacing w:val="1"/>
        </w:rPr>
        <w:t xml:space="preserve"> </w:t>
      </w:r>
      <w:r>
        <w:rPr/>
        <w:t>incluya</w:t>
      </w:r>
      <w:r>
        <w:rPr>
          <w:spacing w:val="1"/>
        </w:rPr>
        <w:t xml:space="preserve"> </w:t>
      </w:r>
      <w:r>
        <w:rPr/>
        <w:t>la</w:t>
      </w:r>
      <w:r>
        <w:rPr>
          <w:spacing w:val="61"/>
        </w:rPr>
        <w:t xml:space="preserve"> </w:t>
      </w:r>
      <w:r>
        <w:rPr/>
        <w:t>opción</w:t>
      </w:r>
      <w:r>
        <w:rPr>
          <w:spacing w:val="1"/>
        </w:rPr>
        <w:t xml:space="preserve"> </w:t>
      </w:r>
      <w:r>
        <w:rPr/>
        <w:t>"Añadir</w:t>
      </w:r>
      <w:r>
        <w:rPr>
          <w:spacing w:val="-2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PATH".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extensiones</w:t>
      </w:r>
      <w:r>
        <w:rPr>
          <w:spacing w:val="-6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VS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46"/>
        <w:jc w:val="both"/>
        <w:rPr/>
      </w:pPr>
      <w:r>
        <w:rPr/>
        <w:t>Una</w:t>
      </w:r>
      <w:r>
        <w:rPr>
          <w:spacing w:val="1"/>
        </w:rPr>
        <w:t xml:space="preserve"> </w:t>
      </w:r>
      <w:r>
        <w:rPr/>
        <w:t>vez</w:t>
      </w:r>
      <w:r>
        <w:rPr>
          <w:spacing w:val="1"/>
        </w:rPr>
        <w:t xml:space="preserve"> </w:t>
      </w:r>
      <w:r>
        <w:rPr/>
        <w:t>instalado VS Code, investiga e instala las siguientes extensiones clave para</w:t>
      </w:r>
      <w:r>
        <w:rPr>
          <w:spacing w:val="1"/>
        </w:rPr>
        <w:t xml:space="preserve"> </w:t>
      </w:r>
      <w:r>
        <w:rPr/>
        <w:t>trabajar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Python: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rFonts w:ascii="Arial" w:hAnsi="Arial"/>
          <w:b/>
          <w:sz w:val="22"/>
        </w:rPr>
        <w:t xml:space="preserve">Python </w:t>
      </w:r>
      <w:r>
        <w:rPr>
          <w:sz w:val="22"/>
        </w:rPr>
        <w:t>(desarrollada por Microsoft): es la extensión principal que incluye soporte</w:t>
      </w:r>
      <w:r>
        <w:rPr>
          <w:spacing w:val="1"/>
          <w:sz w:val="22"/>
        </w:rPr>
        <w:t xml:space="preserve"> </w:t>
      </w:r>
      <w:r>
        <w:rPr>
          <w:sz w:val="22"/>
        </w:rPr>
        <w:t>para ejecución, depuración y análisis de código Python. Investiga cómo realizar la</w:t>
      </w:r>
      <w:r>
        <w:rPr>
          <w:spacing w:val="1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VS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detecte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intérprete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tu</w:t>
      </w:r>
      <w:r>
        <w:rPr>
          <w:spacing w:val="-3"/>
          <w:sz w:val="22"/>
        </w:rPr>
        <w:t xml:space="preserve"> </w:t>
      </w:r>
      <w:r>
        <w:rPr>
          <w:sz w:val="22"/>
        </w:rPr>
        <w:t>sistema.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290" cy="2819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2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>
          <w:rFonts w:ascii="Arial" w:hAnsi="Arial"/>
          <w:b/>
          <w:sz w:val="22"/>
        </w:rPr>
        <w:t>Pylint</w:t>
      </w:r>
      <w:r>
        <w:rPr>
          <w:sz w:val="22"/>
        </w:rPr>
        <w:t>: una herramienta de análisis estático de código para Python. Configura esta</w:t>
      </w:r>
      <w:r>
        <w:rPr>
          <w:spacing w:val="1"/>
          <w:sz w:val="22"/>
        </w:rPr>
        <w:t xml:space="preserve"> </w:t>
      </w:r>
      <w:r>
        <w:rPr>
          <w:sz w:val="22"/>
        </w:rPr>
        <w:t>extensión para que VS Code realice la verificación automática de calidad de tu</w:t>
      </w:r>
      <w:r>
        <w:rPr>
          <w:spacing w:val="1"/>
          <w:sz w:val="22"/>
        </w:rPr>
        <w:t xml:space="preserve"> </w:t>
      </w:r>
      <w:r>
        <w:rPr>
          <w:sz w:val="22"/>
        </w:rPr>
        <w:t>código.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44"/>
        <w:jc w:val="both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0670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ind w:hanging="0" w:left="100" w:right="0"/>
        <w:jc w:val="lef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 xml:space="preserve">Nota: busca información adicional sobre el objetivo y las características de los </w:t>
      </w:r>
      <w:r>
        <w:rPr>
          <w:rFonts w:ascii="Arial" w:hAnsi="Arial"/>
          <w:b/>
          <w:i/>
          <w:sz w:val="22"/>
        </w:rPr>
        <w:t>analizadores</w:t>
      </w:r>
      <w:r>
        <w:rPr>
          <w:rFonts w:ascii="Arial" w:hAnsi="Arial"/>
          <w:b/>
          <w:i/>
          <w:spacing w:val="-5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estáticos</w:t>
      </w:r>
      <w:r>
        <w:rPr>
          <w:rFonts w:ascii="Arial" w:hAnsi="Arial"/>
          <w:b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2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código</w:t>
      </w:r>
      <w:r>
        <w:rPr>
          <w:rFonts w:ascii="Arial" w:hAnsi="Arial"/>
          <w:b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o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linters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su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funcionamiento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integrados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IDEs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>
          <w:rFonts w:ascii="Arial" w:hAnsi="Arial"/>
          <w:b/>
          <w:sz w:val="22"/>
        </w:rPr>
        <w:t>Python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Indent</w:t>
      </w:r>
      <w:r>
        <w:rPr>
          <w:sz w:val="22"/>
        </w:rPr>
        <w:t>:</w:t>
      </w:r>
      <w:r>
        <w:rPr>
          <w:spacing w:val="1"/>
          <w:sz w:val="22"/>
        </w:rPr>
        <w:t xml:space="preserve"> </w:t>
      </w:r>
      <w:r>
        <w:rPr>
          <w:sz w:val="22"/>
        </w:rPr>
        <w:t>mejora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61"/>
          <w:sz w:val="22"/>
        </w:rPr>
        <w:t xml:space="preserve"> </w:t>
      </w:r>
      <w:r>
        <w:rPr>
          <w:sz w:val="22"/>
        </w:rPr>
        <w:t>experiencia de indentado, especialmente útil en Python</w:t>
      </w:r>
      <w:r>
        <w:rPr>
          <w:spacing w:val="1"/>
          <w:sz w:val="22"/>
        </w:rPr>
        <w:t xml:space="preserve"> </w:t>
      </w:r>
      <w:r>
        <w:rPr>
          <w:sz w:val="22"/>
        </w:rPr>
        <w:t>por</w:t>
      </w:r>
      <w:r>
        <w:rPr>
          <w:spacing w:val="-2"/>
          <w:sz w:val="22"/>
        </w:rPr>
        <w:t xml:space="preserve"> </w:t>
      </w:r>
      <w:r>
        <w:rPr>
          <w:sz w:val="22"/>
        </w:rPr>
        <w:t>su</w:t>
      </w:r>
      <w:r>
        <w:rPr>
          <w:spacing w:val="-1"/>
          <w:sz w:val="22"/>
        </w:rPr>
        <w:t xml:space="preserve"> </w:t>
      </w:r>
      <w:r>
        <w:rPr>
          <w:sz w:val="22"/>
        </w:rPr>
        <w:t>sensibilidad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indentación.</w:t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297180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80" w:after="0"/>
        <w:ind w:hanging="360" w:left="820" w:right="135"/>
        <w:jc w:val="both"/>
        <w:rPr>
          <w:sz w:val="22"/>
        </w:rPr>
      </w:pPr>
      <w:r>
        <w:rPr>
          <w:sz w:val="22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8"/>
        <w:jc w:val="both"/>
        <w:rPr/>
      </w:pPr>
      <w:r>
        <w:rPr/>
        <w:t>Debes indicar la utilidad de cada uno de los plugins, incluyendo una captura de código que</w:t>
      </w:r>
      <w:r>
        <w:rPr>
          <w:spacing w:val="1"/>
        </w:rPr>
        <w:t xml:space="preserve"> </w:t>
      </w:r>
      <w:r>
        <w:rPr/>
        <w:t>demuestre dicha utilidad (por ejemplo, comparando el código antes y después de instalar</w:t>
      </w:r>
      <w:r>
        <w:rPr>
          <w:spacing w:val="1"/>
        </w:rPr>
        <w:t xml:space="preserve"> </w:t>
      </w:r>
      <w:r>
        <w:rPr/>
        <w:t>dicho</w:t>
      </w:r>
      <w:r>
        <w:rPr>
          <w:spacing w:val="-2"/>
        </w:rPr>
        <w:t xml:space="preserve"> </w:t>
      </w:r>
      <w:r>
        <w:rPr/>
        <w:t>plugin;</w:t>
      </w:r>
      <w:r>
        <w:rPr>
          <w:spacing w:val="-2"/>
        </w:rPr>
        <w:t xml:space="preserve"> </w:t>
      </w:r>
      <w:r>
        <w:rPr/>
        <w:t>busca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mejor</w:t>
      </w:r>
      <w:r>
        <w:rPr>
          <w:spacing w:val="-1"/>
        </w:rPr>
        <w:t xml:space="preserve"> </w:t>
      </w:r>
      <w:r>
        <w:rPr/>
        <w:t>demuestre</w:t>
      </w:r>
      <w:r>
        <w:rPr>
          <w:spacing w:val="-2"/>
        </w:rPr>
        <w:t xml:space="preserve"> </w:t>
      </w:r>
      <w:r>
        <w:rPr/>
        <w:t>dicha</w:t>
      </w:r>
      <w:r>
        <w:rPr>
          <w:spacing w:val="-2"/>
        </w:rPr>
        <w:t xml:space="preserve"> </w:t>
      </w:r>
      <w:r>
        <w:rPr/>
        <w:t>utilidad).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left="100" w:right="0"/>
        <w:jc w:val="both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¿Conoces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alguna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otra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extensión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útil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programar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Python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desde</w:t>
      </w:r>
      <w:r>
        <w:rPr>
          <w:rFonts w:ascii="Arial" w:hAnsi="Arial"/>
          <w:i/>
          <w:spacing w:val="-6"/>
          <w:sz w:val="22"/>
        </w:rPr>
        <w:t xml:space="preserve"> </w:t>
      </w:r>
      <w:r>
        <w:rPr>
          <w:rFonts w:ascii="Arial" w:hAnsi="Arial"/>
          <w:i/>
          <w:sz w:val="22"/>
        </w:rPr>
        <w:t>VSCode?</w:t>
      </w:r>
    </w:p>
    <w:p>
      <w:pPr>
        <w:pStyle w:val="BodyText"/>
        <w:spacing w:before="2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spacing w:before="2" w:after="0"/>
        <w:rPr>
          <w:rFonts w:ascii="Arial" w:hAnsi="Arial"/>
          <w:b/>
          <w:bCs/>
          <w:i/>
          <w:i/>
          <w:sz w:val="32"/>
          <w:szCs w:val="32"/>
        </w:rPr>
      </w:pPr>
      <w:r>
        <w:rPr>
          <w:rFonts w:ascii="Arial" w:hAnsi="Arial"/>
          <w:b/>
          <w:bCs/>
          <w:i/>
          <w:sz w:val="32"/>
          <w:szCs w:val="32"/>
        </w:rPr>
        <w:t>CodeSnap Saca screens del código que estas escribiendo, no es exclusivo de pyhton pero resulta util.</w:t>
      </w:r>
    </w:p>
    <w:p>
      <w:pPr>
        <w:pStyle w:val="BodyText"/>
        <w:spacing w:before="2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Configuración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entorno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trabajo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245" w:after="0"/>
        <w:ind w:hanging="360" w:left="820" w:right="139"/>
        <w:jc w:val="both"/>
        <w:rPr>
          <w:sz w:val="22"/>
        </w:rPr>
      </w:pPr>
      <w:r>
        <w:rPr>
          <w:rFonts w:ascii="Arial" w:hAnsi="Arial"/>
          <w:b/>
          <w:sz w:val="22"/>
        </w:rPr>
        <w:t>Configuración del intérprete de Python</w:t>
      </w:r>
      <w:r>
        <w:rPr>
          <w:sz w:val="22"/>
        </w:rPr>
        <w:t>: investiga cómo seleccionar el intérprete</w:t>
      </w:r>
      <w:r>
        <w:rPr>
          <w:spacing w:val="1"/>
          <w:sz w:val="22"/>
        </w:rPr>
        <w:t xml:space="preserve"> </w:t>
      </w:r>
      <w:r>
        <w:rPr>
          <w:sz w:val="22"/>
        </w:rPr>
        <w:t>de Python adecuado en VS Code y asegúrate de que tu entorno de trabajo esté</w:t>
      </w:r>
      <w:r>
        <w:rPr>
          <w:spacing w:val="1"/>
          <w:sz w:val="22"/>
        </w:rPr>
        <w:t xml:space="preserve"> </w:t>
      </w:r>
      <w:r>
        <w:rPr>
          <w:sz w:val="22"/>
        </w:rPr>
        <w:t>correctamente</w:t>
      </w:r>
      <w:r>
        <w:rPr>
          <w:spacing w:val="-2"/>
          <w:sz w:val="22"/>
        </w:rPr>
        <w:t xml:space="preserve"> </w:t>
      </w:r>
      <w:r>
        <w:rPr>
          <w:sz w:val="22"/>
        </w:rPr>
        <w:t>configurado.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>
          <w:rFonts w:ascii="Arial" w:hAnsi="Arial"/>
          <w:b/>
          <w:sz w:val="22"/>
        </w:rPr>
        <w:t>Depuración</w:t>
      </w:r>
      <w:r>
        <w:rPr>
          <w:sz w:val="22"/>
        </w:rPr>
        <w:t>: explora cómo configurar el sistema de depuración en VS Code para</w:t>
      </w:r>
      <w:r>
        <w:rPr>
          <w:spacing w:val="1"/>
          <w:sz w:val="22"/>
        </w:rPr>
        <w:t xml:space="preserve"> </w:t>
      </w:r>
      <w:r>
        <w:rPr>
          <w:sz w:val="22"/>
        </w:rPr>
        <w:t>poder</w:t>
      </w:r>
      <w:r>
        <w:rPr>
          <w:spacing w:val="-4"/>
          <w:sz w:val="22"/>
        </w:rPr>
        <w:t xml:space="preserve"> </w:t>
      </w:r>
      <w:r>
        <w:rPr>
          <w:sz w:val="22"/>
        </w:rPr>
        <w:t>poner</w:t>
      </w:r>
      <w:r>
        <w:rPr>
          <w:spacing w:val="-4"/>
          <w:sz w:val="22"/>
        </w:rPr>
        <w:t xml:space="preserve"> </w:t>
      </w:r>
      <w:r>
        <w:rPr>
          <w:sz w:val="22"/>
        </w:rPr>
        <w:t>puntos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interrupción</w:t>
      </w:r>
      <w:r>
        <w:rPr>
          <w:spacing w:val="-4"/>
          <w:sz w:val="22"/>
        </w:rPr>
        <w:t xml:space="preserve"> </w:t>
      </w:r>
      <w:r>
        <w:rPr>
          <w:sz w:val="22"/>
        </w:rPr>
        <w:t>(breakpoints)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depurar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script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Python.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4438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20" w:leader="none"/>
        </w:tabs>
        <w:spacing w:lineRule="auto" w:line="276" w:before="0" w:after="0"/>
        <w:ind w:hanging="360" w:left="820" w:right="135"/>
        <w:jc w:val="both"/>
        <w:rPr>
          <w:sz w:val="22"/>
        </w:rPr>
      </w:pPr>
      <w:r>
        <w:rPr/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200" w:after="0"/>
        <w:ind w:hanging="794" w:left="1540" w:right="0"/>
        <w:jc w:val="left"/>
        <w:rPr/>
      </w:pPr>
      <w:r>
        <w:rPr/>
        <w:t>Ejecución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código</w:t>
      </w:r>
      <w:r>
        <w:rPr>
          <w:spacing w:val="-5"/>
        </w:rPr>
        <w:t xml:space="preserve"> </w:t>
      </w:r>
      <w:r>
        <w:rPr/>
        <w:t>Python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3"/>
        <w:jc w:val="both"/>
        <w:rPr/>
      </w:pPr>
      <w:r>
        <w:rPr/>
        <w:t>Para</w:t>
      </w:r>
      <w:r>
        <w:rPr>
          <w:spacing w:val="1"/>
        </w:rPr>
        <w:t xml:space="preserve"> </w:t>
      </w:r>
      <w:r>
        <w:rPr/>
        <w:t>hacer</w:t>
      </w:r>
      <w:r>
        <w:rPr>
          <w:spacing w:val="61"/>
        </w:rPr>
        <w:t xml:space="preserve"> </w:t>
      </w:r>
      <w:r>
        <w:rPr/>
        <w:t>todas las pruebas relacionadas con Python, puedes hacer uso del código</w:t>
      </w:r>
      <w:r>
        <w:rPr>
          <w:spacing w:val="1"/>
        </w:rPr>
        <w:t xml:space="preserve"> </w:t>
      </w:r>
      <w:r>
        <w:rPr/>
        <w:t>adjunto en la tarea (ed03_2.py). Dicho código contiene algunos errores que harán que no</w:t>
      </w:r>
      <w:r>
        <w:rPr>
          <w:spacing w:val="1"/>
        </w:rPr>
        <w:t xml:space="preserve"> </w:t>
      </w:r>
      <w:r>
        <w:rPr/>
        <w:t>sea</w:t>
      </w:r>
      <w:r>
        <w:rPr>
          <w:spacing w:val="23"/>
        </w:rPr>
        <w:t xml:space="preserve"> </w:t>
      </w:r>
      <w:r>
        <w:rPr/>
        <w:t>directamente</w:t>
      </w:r>
      <w:r>
        <w:rPr>
          <w:spacing w:val="24"/>
        </w:rPr>
        <w:t xml:space="preserve"> </w:t>
      </w:r>
      <w:r>
        <w:rPr/>
        <w:t>ejecutable</w:t>
      </w:r>
      <w:r>
        <w:rPr>
          <w:spacing w:val="24"/>
        </w:rPr>
        <w:t xml:space="preserve"> </w:t>
      </w:r>
      <w:r>
        <w:rPr/>
        <w:t>(recuerda</w:t>
      </w:r>
      <w:r>
        <w:rPr>
          <w:spacing w:val="23"/>
        </w:rPr>
        <w:t xml:space="preserve"> </w:t>
      </w:r>
      <w:r>
        <w:rPr/>
        <w:t>que</w:t>
      </w:r>
      <w:r>
        <w:rPr>
          <w:spacing w:val="24"/>
        </w:rPr>
        <w:t xml:space="preserve"> </w:t>
      </w:r>
      <w:r>
        <w:rPr/>
        <w:t>Python</w:t>
      </w:r>
      <w:r>
        <w:rPr>
          <w:spacing w:val="24"/>
        </w:rPr>
        <w:t xml:space="preserve"> </w:t>
      </w:r>
      <w:r>
        <w:rPr/>
        <w:t>es</w:t>
      </w:r>
      <w:r>
        <w:rPr>
          <w:spacing w:val="9"/>
        </w:rPr>
        <w:t xml:space="preserve"> </w:t>
      </w:r>
      <w:r>
        <w:rPr/>
        <w:t>un</w:t>
      </w:r>
      <w:r>
        <w:rPr>
          <w:spacing w:val="10"/>
        </w:rPr>
        <w:t xml:space="preserve"> </w:t>
      </w:r>
      <w:r>
        <w:rPr/>
        <w:t>lenguaje</w:t>
      </w:r>
      <w:r>
        <w:rPr>
          <w:spacing w:val="9"/>
        </w:rPr>
        <w:t xml:space="preserve"> </w:t>
      </w:r>
      <w:r>
        <w:rPr/>
        <w:t>interpretado,</w:t>
      </w:r>
      <w:r>
        <w:rPr>
          <w:spacing w:val="10"/>
        </w:rPr>
        <w:t xml:space="preserve"> </w:t>
      </w:r>
      <w:r>
        <w:rPr/>
        <w:t>por</w:t>
      </w:r>
      <w:r>
        <w:rPr>
          <w:spacing w:val="9"/>
        </w:rPr>
        <w:t xml:space="preserve"> </w:t>
      </w:r>
      <w:r>
        <w:rPr/>
        <w:t>lo</w:t>
      </w:r>
      <w:r>
        <w:rPr>
          <w:spacing w:val="10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 hay un proceso de compilación como tal, y el código es traducido línea a línea en tiempo</w:t>
      </w:r>
      <w:r>
        <w:rPr>
          <w:spacing w:val="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ejecución).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2"/>
        <w:jc w:val="both"/>
        <w:rPr>
          <w:rFonts w:ascii="Arial" w:hAnsi="Arial"/>
          <w:b/>
        </w:rPr>
      </w:pPr>
      <w:r>
        <w:rPr/>
        <w:t>Descarga el archivo, abrelo en VS Code, y renómbralo desde el propio VS Code (busca</w:t>
      </w:r>
      <w:r>
        <w:rPr>
          <w:spacing w:val="1"/>
        </w:rPr>
        <w:t xml:space="preserve"> </w:t>
      </w:r>
      <w:r>
        <w:rPr/>
        <w:t>cómo renombrar un archivo, así como el atajo para realizarlo sin utilizar el ratón). Debes</w:t>
      </w:r>
      <w:r>
        <w:rPr>
          <w:spacing w:val="1"/>
        </w:rPr>
        <w:t xml:space="preserve"> </w:t>
      </w:r>
      <w:r>
        <w:rPr/>
        <w:t>llamar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tu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 xml:space="preserve">ed03_2-apellidos_nombre.py   </w:t>
      </w:r>
    </w:p>
    <w:p>
      <w:pPr>
        <w:pStyle w:val="BodyText"/>
        <w:spacing w:lineRule="auto" w:line="276"/>
        <w:ind w:left="100" w:right="132"/>
        <w:jc w:val="both"/>
        <w:rPr>
          <w:rFonts w:ascii="Arial" w:hAnsi="Arial"/>
          <w:b/>
        </w:rPr>
      </w:pPr>
      <w:r>
        <w:rPr>
          <w:rFonts w:ascii="Arial" w:hAnsi="Arial"/>
          <w:b/>
          <w:bCs/>
          <w:sz w:val="32"/>
          <w:szCs w:val="32"/>
        </w:rPr>
        <w:t>F2</w:t>
      </w:r>
    </w:p>
    <w:p>
      <w:pPr>
        <w:pStyle w:val="BodyText"/>
        <w:spacing w:before="1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lineRule="auto" w:line="276"/>
        <w:ind w:left="100" w:right="137"/>
        <w:jc w:val="both"/>
        <w:rPr/>
      </w:pPr>
      <w:r>
        <w:rPr/>
        <w:t>Con la ayuda de los plugins, deberás corregir los errores que tenga el código y ejecutarlo.</w:t>
      </w:r>
      <w:r>
        <w:rPr>
          <w:spacing w:val="1"/>
        </w:rPr>
        <w:t xml:space="preserve"> </w:t>
      </w:r>
      <w:r>
        <w:rPr/>
        <w:t>Asegúrate de que todo el código esté correctamente anidados e indentados. Busca la forma</w:t>
      </w:r>
      <w:r>
        <w:rPr>
          <w:spacing w:val="-59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autoindentar</w:t>
      </w:r>
      <w:r>
        <w:rPr>
          <w:spacing w:val="-2"/>
        </w:rPr>
        <w:t xml:space="preserve"> </w:t>
      </w:r>
      <w:r>
        <w:rPr/>
        <w:t>todo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código</w:t>
      </w:r>
      <w:r>
        <w:rPr>
          <w:spacing w:val="-2"/>
        </w:rPr>
        <w:t xml:space="preserve"> </w:t>
      </w:r>
      <w:r>
        <w:rPr/>
        <w:t>(opción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VSCode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atajos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 xml:space="preserve">teclado).   </w:t>
      </w:r>
    </w:p>
    <w:p>
      <w:pPr>
        <w:pStyle w:val="BodyText"/>
        <w:spacing w:lineRule="auto" w:line="276"/>
        <w:ind w:left="100" w:right="13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SHIFT+ALT+F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4"/>
        <w:jc w:val="both"/>
        <w:rPr/>
      </w:pPr>
      <w:r>
        <w:rPr/>
        <w:t>Fijate bien en los subrayados que añade VSCode sobre el código, en algunos casos se</w:t>
      </w:r>
      <w:r>
        <w:rPr>
          <w:spacing w:val="1"/>
        </w:rPr>
        <w:t xml:space="preserve"> </w:t>
      </w:r>
      <w:r>
        <w:rPr/>
        <w:t>corresponderá con errores (el código no se ejecutará con éxito) y en otro en problemas de</w:t>
      </w:r>
      <w:r>
        <w:rPr>
          <w:spacing w:val="1"/>
        </w:rPr>
        <w:t xml:space="preserve"> </w:t>
      </w:r>
      <w:r>
        <w:rPr/>
        <w:t>estilo</w:t>
      </w:r>
      <w:r>
        <w:rPr>
          <w:spacing w:val="-4"/>
        </w:rPr>
        <w:t xml:space="preserve"> </w:t>
      </w:r>
      <w:r>
        <w:rPr/>
        <w:t>(aunque</w:t>
      </w:r>
      <w:r>
        <w:rPr>
          <w:spacing w:val="-3"/>
        </w:rPr>
        <w:t xml:space="preserve"> </w:t>
      </w:r>
      <w:r>
        <w:rPr/>
        <w:t>aparezcan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subrayados,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podrá</w:t>
      </w:r>
      <w:r>
        <w:rPr>
          <w:spacing w:val="-4"/>
        </w:rPr>
        <w:t xml:space="preserve"> </w:t>
      </w:r>
      <w:r>
        <w:rPr/>
        <w:t>ejecutar</w:t>
      </w:r>
      <w:r>
        <w:rPr>
          <w:spacing w:val="-3"/>
        </w:rPr>
        <w:t xml:space="preserve"> </w:t>
      </w:r>
      <w:r>
        <w:rPr/>
        <w:t>sin</w:t>
      </w:r>
      <w:r>
        <w:rPr>
          <w:spacing w:val="-3"/>
        </w:rPr>
        <w:t xml:space="preserve"> </w:t>
      </w:r>
      <w:r>
        <w:rPr/>
        <w:t>problema):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1870075</wp:posOffset>
            </wp:positionH>
            <wp:positionV relativeFrom="paragraph">
              <wp:posOffset>172085</wp:posOffset>
            </wp:positionV>
            <wp:extent cx="3819525" cy="1143000"/>
            <wp:effectExtent l="0" t="0" r="0" b="0"/>
            <wp:wrapTopAndBottom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2422525</wp:posOffset>
            </wp:positionH>
            <wp:positionV relativeFrom="paragraph">
              <wp:posOffset>1539875</wp:posOffset>
            </wp:positionV>
            <wp:extent cx="2714625" cy="714375"/>
            <wp:effectExtent l="0" t="0" r="0" b="0"/>
            <wp:wrapTopAndBottom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80" w:after="0"/>
        <w:ind w:left="100" w:right="137"/>
        <w:jc w:val="both"/>
        <w:rPr/>
      </w:pPr>
      <w:r>
        <w:rPr/>
        <w:t>Debes</w:t>
      </w:r>
      <w:r>
        <w:rPr>
          <w:spacing w:val="1"/>
        </w:rPr>
        <w:t xml:space="preserve"> </w:t>
      </w:r>
      <w:r>
        <w:rPr/>
        <w:t>intentar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código,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plugins</w:t>
      </w:r>
      <w:r>
        <w:rPr>
          <w:spacing w:val="1"/>
        </w:rPr>
        <w:t xml:space="preserve"> </w:t>
      </w:r>
      <w:r>
        <w:rPr/>
        <w:t>activados,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presente ningún tipo de</w:t>
      </w:r>
      <w:r>
        <w:rPr>
          <w:spacing w:val="1"/>
        </w:rPr>
        <w:t xml:space="preserve"> </w:t>
      </w:r>
      <w:r>
        <w:rPr/>
        <w:t>subrayado.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32"/>
        <w:jc w:val="both"/>
        <w:rPr/>
      </w:pPr>
      <w:r>
        <w:rPr/>
        <w:t>A continuación, modifica el código provisto para que se pida al usuario los datos de entrada</w:t>
      </w:r>
      <w:r>
        <w:rPr>
          <w:spacing w:val="1"/>
        </w:rPr>
        <w:t xml:space="preserve"> </w:t>
      </w:r>
      <w:r>
        <w:rPr/>
        <w:t>a través de la consola. Busca la información necesaria para realizar dichas modificaciones.</w:t>
      </w:r>
      <w:r>
        <w:rPr>
          <w:spacing w:val="1"/>
        </w:rPr>
        <w:t xml:space="preserve"> </w:t>
      </w:r>
      <w:r>
        <w:rPr/>
        <w:t>Vuelve a ejecutar el código y confirma su correcto funcionamiento. Extrae todas las capturas</w:t>
      </w:r>
      <w:r>
        <w:rPr>
          <w:spacing w:val="-59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pantalla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creas</w:t>
      </w:r>
      <w:r>
        <w:rPr>
          <w:spacing w:val="-3"/>
        </w:rPr>
        <w:t xml:space="preserve"> </w:t>
      </w:r>
      <w:r>
        <w:rPr/>
        <w:t>convenientes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confirmar</w:t>
      </w:r>
      <w:r>
        <w:rPr>
          <w:spacing w:val="-3"/>
        </w:rPr>
        <w:t xml:space="preserve"> </w:t>
      </w:r>
      <w:r>
        <w:rPr/>
        <w:t>este</w:t>
      </w:r>
      <w:r>
        <w:rPr>
          <w:spacing w:val="-3"/>
        </w:rPr>
        <w:t xml:space="preserve"> </w:t>
      </w:r>
      <w:r>
        <w:rPr/>
        <w:t>correcto</w:t>
      </w:r>
      <w:r>
        <w:rPr>
          <w:spacing w:val="-3"/>
        </w:rPr>
        <w:t xml:space="preserve"> </w:t>
      </w:r>
      <w:r>
        <w:rPr/>
        <w:t>funcionamiento.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577" w:left="820" w:right="0"/>
        <w:jc w:val="left"/>
        <w:rPr/>
      </w:pPr>
      <w:r>
        <w:rPr/>
        <w:t>Edición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archivo</w:t>
      </w:r>
      <w:r>
        <w:rPr>
          <w:spacing w:val="-5"/>
        </w:rPr>
        <w:t xml:space="preserve"> </w:t>
      </w:r>
      <w:r>
        <w:rPr/>
        <w:t>HTML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CSS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instalación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plugins</w:t>
      </w:r>
    </w:p>
    <w:p>
      <w:pPr>
        <w:pStyle w:val="BodyText"/>
        <w:spacing w:lineRule="auto" w:line="276" w:before="125" w:after="0"/>
        <w:ind w:left="100" w:right="141"/>
        <w:jc w:val="both"/>
        <w:rPr/>
      </w:pPr>
      <w:r>
        <w:rPr/>
        <w:t>Ahora vamos a trabajar con los lenguajes HTML y CSS, que sirven para definir la estructura</w:t>
      </w:r>
      <w:r>
        <w:rPr>
          <w:spacing w:val="-59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estilos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estática.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" w:after="0"/>
        <w:ind w:hanging="794" w:left="1540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configuración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extensiones</w:t>
      </w:r>
      <w:r>
        <w:rPr>
          <w:spacing w:val="-6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VS</w:t>
      </w:r>
      <w:r>
        <w:rPr>
          <w:spacing w:val="-6"/>
        </w:rPr>
        <w:t xml:space="preserve"> </w:t>
      </w:r>
      <w:r>
        <w:rPr/>
        <w:t>Code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ind w:left="100" w:right="0"/>
        <w:rPr/>
      </w:pPr>
      <w:r>
        <w:rPr/>
        <w:t>Investiga</w:t>
      </w:r>
      <w:r>
        <w:rPr>
          <w:spacing w:val="-6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instala</w:t>
      </w:r>
      <w:r>
        <w:rPr>
          <w:spacing w:val="-5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extensiones</w:t>
      </w:r>
      <w:r>
        <w:rPr>
          <w:spacing w:val="-5"/>
        </w:rPr>
        <w:t xml:space="preserve"> </w:t>
      </w:r>
      <w:r>
        <w:rPr/>
        <w:t>clave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trabajar</w:t>
      </w:r>
      <w:r>
        <w:rPr>
          <w:spacing w:val="-5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HTML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CSS: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36"/>
        <w:jc w:val="left"/>
        <w:rPr>
          <w:sz w:val="22"/>
        </w:rPr>
      </w:pPr>
      <w:r>
        <w:rPr>
          <w:rFonts w:ascii="Arial" w:hAnsi="Arial"/>
          <w:b/>
          <w:sz w:val="22"/>
        </w:rPr>
        <w:t>Live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Server: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sz w:val="22"/>
        </w:rPr>
        <w:t>lanza</w:t>
      </w:r>
      <w:r>
        <w:rPr>
          <w:spacing w:val="10"/>
          <w:sz w:val="22"/>
        </w:rPr>
        <w:t xml:space="preserve"> </w:t>
      </w:r>
      <w:r>
        <w:rPr>
          <w:sz w:val="22"/>
        </w:rPr>
        <w:t>un</w:t>
      </w:r>
      <w:r>
        <w:rPr>
          <w:spacing w:val="10"/>
          <w:sz w:val="22"/>
        </w:rPr>
        <w:t xml:space="preserve"> </w:t>
      </w:r>
      <w:r>
        <w:rPr>
          <w:sz w:val="22"/>
        </w:rPr>
        <w:t>servidor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10"/>
          <w:sz w:val="22"/>
        </w:rPr>
        <w:t xml:space="preserve"> </w:t>
      </w:r>
      <w:r>
        <w:rPr>
          <w:sz w:val="22"/>
        </w:rPr>
        <w:t>desarrollo</w:t>
      </w:r>
      <w:r>
        <w:rPr>
          <w:spacing w:val="10"/>
          <w:sz w:val="22"/>
        </w:rPr>
        <w:t xml:space="preserve"> </w:t>
      </w:r>
      <w:r>
        <w:rPr>
          <w:sz w:val="22"/>
        </w:rPr>
        <w:t>local</w:t>
      </w:r>
      <w:r>
        <w:rPr>
          <w:spacing w:val="10"/>
          <w:sz w:val="22"/>
        </w:rPr>
        <w:t xml:space="preserve"> </w:t>
      </w:r>
      <w:r>
        <w:rPr>
          <w:sz w:val="22"/>
        </w:rPr>
        <w:t>con</w:t>
      </w:r>
      <w:r>
        <w:rPr>
          <w:spacing w:val="10"/>
          <w:sz w:val="22"/>
        </w:rPr>
        <w:t xml:space="preserve"> </w:t>
      </w:r>
      <w:r>
        <w:rPr>
          <w:sz w:val="22"/>
        </w:rPr>
        <w:t>recarga</w:t>
      </w:r>
      <w:r>
        <w:rPr>
          <w:spacing w:val="9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vivo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páginas</w:t>
      </w:r>
      <w:r>
        <w:rPr>
          <w:spacing w:val="1"/>
          <w:sz w:val="22"/>
        </w:rPr>
        <w:t xml:space="preserve"> </w:t>
      </w:r>
      <w:r>
        <w:rPr>
          <w:sz w:val="22"/>
        </w:rPr>
        <w:t>estáticas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dinámicas.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37"/>
        <w:jc w:val="left"/>
        <w:rPr>
          <w:sz w:val="22"/>
        </w:rPr>
      </w:pPr>
      <w:r>
        <w:rPr>
          <w:rFonts w:ascii="Arial" w:hAnsi="Arial"/>
          <w:b/>
          <w:sz w:val="22"/>
        </w:rPr>
        <w:t>CSS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Peak:</w:t>
      </w:r>
      <w:r>
        <w:rPr>
          <w:rFonts w:ascii="Arial" w:hAnsi="Arial"/>
          <w:b/>
          <w:spacing w:val="11"/>
          <w:sz w:val="22"/>
        </w:rPr>
        <w:t xml:space="preserve"> </w:t>
      </w:r>
      <w:r>
        <w:rPr>
          <w:sz w:val="22"/>
        </w:rPr>
        <w:t>permite</w:t>
      </w:r>
      <w:r>
        <w:rPr>
          <w:spacing w:val="11"/>
          <w:sz w:val="22"/>
        </w:rPr>
        <w:t xml:space="preserve"> </w:t>
      </w:r>
      <w:r>
        <w:rPr>
          <w:sz w:val="22"/>
        </w:rPr>
        <w:t>navegar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los</w:t>
      </w:r>
      <w:r>
        <w:rPr>
          <w:spacing w:val="11"/>
          <w:sz w:val="22"/>
        </w:rPr>
        <w:t xml:space="preserve"> </w:t>
      </w:r>
      <w:r>
        <w:rPr>
          <w:sz w:val="22"/>
        </w:rPr>
        <w:t>estilos</w:t>
      </w:r>
      <w:r>
        <w:rPr>
          <w:spacing w:val="11"/>
          <w:sz w:val="22"/>
        </w:rPr>
        <w:t xml:space="preserve"> </w:t>
      </w:r>
      <w:r>
        <w:rPr>
          <w:sz w:val="22"/>
        </w:rPr>
        <w:t>css</w:t>
      </w:r>
      <w:r>
        <w:rPr>
          <w:spacing w:val="11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un</w:t>
      </w:r>
      <w:r>
        <w:rPr>
          <w:spacing w:val="11"/>
          <w:sz w:val="22"/>
        </w:rPr>
        <w:t xml:space="preserve"> </w:t>
      </w:r>
      <w:r>
        <w:rPr>
          <w:sz w:val="22"/>
        </w:rPr>
        <w:t>ID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clase</w:t>
      </w:r>
      <w:r>
        <w:rPr>
          <w:spacing w:val="-3"/>
          <w:sz w:val="22"/>
        </w:rPr>
        <w:t xml:space="preserve"> </w:t>
      </w:r>
      <w:r>
        <w:rPr>
          <w:sz w:val="22"/>
        </w:rPr>
        <w:t>desde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58"/>
          <w:sz w:val="22"/>
        </w:rPr>
        <w:t xml:space="preserve"> </w:t>
      </w:r>
      <w:r>
        <w:rPr>
          <w:sz w:val="22"/>
        </w:rPr>
        <w:t>HTML.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/>
        <w:ind w:left="100" w:right="144"/>
        <w:jc w:val="both"/>
        <w:rPr/>
      </w:pPr>
      <w:r>
        <w:rPr/>
        <w:t>Debes indicar la utilidad de cada uno de los plugins, incluyendo una captura de código que</w:t>
      </w:r>
      <w:r>
        <w:rPr>
          <w:spacing w:val="1"/>
        </w:rPr>
        <w:t xml:space="preserve"> </w:t>
      </w:r>
      <w:r>
        <w:rPr/>
        <w:t>demuestre</w:t>
      </w:r>
      <w:r>
        <w:rPr>
          <w:spacing w:val="-2"/>
        </w:rPr>
        <w:t xml:space="preserve"> </w:t>
      </w:r>
      <w:r>
        <w:rPr/>
        <w:t>dicha</w:t>
      </w:r>
      <w:r>
        <w:rPr>
          <w:spacing w:val="-1"/>
        </w:rPr>
        <w:t xml:space="preserve"> </w:t>
      </w:r>
      <w:r>
        <w:rPr/>
        <w:t>utilidad.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Modificación</w:t>
      </w:r>
      <w:r>
        <w:rPr>
          <w:spacing w:val="-7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archivo</w:t>
      </w:r>
      <w:r>
        <w:rPr>
          <w:spacing w:val="-6"/>
        </w:rPr>
        <w:t xml:space="preserve"> </w:t>
      </w:r>
      <w:r>
        <w:rPr/>
        <w:t>HTML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5"/>
        <w:jc w:val="both"/>
        <w:rPr/>
      </w:pPr>
      <w:r>
        <w:rPr/>
        <w:t>Para hacer todas las pruebas relacionadas con HTML y CSS, puedes hacer uso del código</w:t>
      </w:r>
      <w:r>
        <w:rPr>
          <w:spacing w:val="1"/>
        </w:rPr>
        <w:t xml:space="preserve"> </w:t>
      </w:r>
      <w:r>
        <w:rPr/>
        <w:t>adjunto en la tarea (ed03_2.html y ed03_2.css). Dicho código contiene algunos errores que</w:t>
      </w:r>
      <w:r>
        <w:rPr>
          <w:spacing w:val="1"/>
        </w:rPr>
        <w:t xml:space="preserve"> </w:t>
      </w:r>
      <w:r>
        <w:rPr/>
        <w:t>harán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sea</w:t>
      </w:r>
      <w:r>
        <w:rPr>
          <w:spacing w:val="1"/>
        </w:rPr>
        <w:t xml:space="preserve"> </w:t>
      </w:r>
      <w:r>
        <w:rPr/>
        <w:t>directamente</w:t>
      </w:r>
      <w:r>
        <w:rPr>
          <w:spacing w:val="1"/>
        </w:rPr>
        <w:t xml:space="preserve"> </w:t>
      </w:r>
      <w:r>
        <w:rPr/>
        <w:t>interpretable</w:t>
      </w:r>
      <w:r>
        <w:rPr>
          <w:spacing w:val="1"/>
        </w:rPr>
        <w:t xml:space="preserve"> </w:t>
      </w:r>
      <w:r>
        <w:rPr/>
        <w:t>(HTML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CSS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son</w:t>
      </w:r>
      <w:r>
        <w:rPr>
          <w:spacing w:val="1"/>
        </w:rPr>
        <w:t xml:space="preserve"> </w:t>
      </w:r>
      <w:r>
        <w:rPr/>
        <w:t>lenguajes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programación como tal, sino lenguajes de marcas y de estilos respectivamente, por lo que</w:t>
      </w:r>
      <w:r>
        <w:rPr>
          <w:spacing w:val="1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podemos</w:t>
      </w:r>
      <w:r>
        <w:rPr>
          <w:spacing w:val="-1"/>
        </w:rPr>
        <w:t xml:space="preserve"> </w:t>
      </w:r>
      <w:r>
        <w:rPr/>
        <w:t>hablar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ejecución</w:t>
      </w:r>
      <w:r>
        <w:rPr>
          <w:spacing w:val="-1"/>
        </w:rPr>
        <w:t xml:space="preserve"> </w:t>
      </w:r>
      <w:r>
        <w:rPr/>
        <w:t>como</w:t>
      </w:r>
      <w:r>
        <w:rPr>
          <w:spacing w:val="-1"/>
        </w:rPr>
        <w:t xml:space="preserve"> </w:t>
      </w:r>
      <w:r>
        <w:rPr/>
        <w:t>tal).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100" w:right="0"/>
        <w:rPr/>
      </w:pPr>
      <w:r>
        <w:rPr/>
        <w:t>Descarga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>archivos,</w:t>
      </w:r>
      <w:r>
        <w:rPr>
          <w:spacing w:val="41"/>
        </w:rPr>
        <w:t xml:space="preserve"> </w:t>
      </w:r>
      <w:r>
        <w:rPr/>
        <w:t>ábrelos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VS</w:t>
      </w:r>
      <w:r>
        <w:rPr>
          <w:spacing w:val="40"/>
        </w:rPr>
        <w:t xml:space="preserve"> </w:t>
      </w:r>
      <w:r>
        <w:rPr/>
        <w:t>Code,</w:t>
      </w:r>
      <w:r>
        <w:rPr>
          <w:spacing w:val="41"/>
        </w:rPr>
        <w:t xml:space="preserve"> </w:t>
      </w:r>
      <w:r>
        <w:rPr/>
        <w:t>y</w:t>
      </w:r>
      <w:r>
        <w:rPr>
          <w:spacing w:val="40"/>
        </w:rPr>
        <w:t xml:space="preserve"> </w:t>
      </w:r>
      <w:r>
        <w:rPr/>
        <w:t>renómbralos</w:t>
      </w:r>
      <w:r>
        <w:rPr>
          <w:spacing w:val="40"/>
        </w:rPr>
        <w:t xml:space="preserve"> </w:t>
      </w:r>
      <w:r>
        <w:rPr/>
        <w:t>desde</w:t>
      </w:r>
      <w:r>
        <w:rPr>
          <w:spacing w:val="26"/>
        </w:rPr>
        <w:t xml:space="preserve"> </w:t>
      </w:r>
      <w:r>
        <w:rPr/>
        <w:t>el</w:t>
      </w:r>
      <w:r>
        <w:rPr>
          <w:spacing w:val="26"/>
        </w:rPr>
        <w:t xml:space="preserve"> </w:t>
      </w:r>
      <w:r>
        <w:rPr/>
        <w:t>propio</w:t>
      </w:r>
      <w:r>
        <w:rPr>
          <w:spacing w:val="26"/>
        </w:rPr>
        <w:t xml:space="preserve"> </w:t>
      </w:r>
      <w:r>
        <w:rPr/>
        <w:t>VS</w:t>
      </w:r>
      <w:r>
        <w:rPr>
          <w:spacing w:val="26"/>
        </w:rPr>
        <w:t xml:space="preserve"> </w:t>
      </w:r>
      <w:r>
        <w:rPr/>
        <w:t>Code</w:t>
      </w:r>
      <w:r>
        <w:rPr>
          <w:spacing w:val="25"/>
        </w:rPr>
        <w:t xml:space="preserve"> </w:t>
      </w:r>
      <w:r>
        <w:rPr/>
        <w:t>a</w:t>
      </w:r>
    </w:p>
    <w:p>
      <w:pPr>
        <w:pStyle w:val="Heading2"/>
        <w:spacing w:before="38" w:after="0"/>
        <w:rPr/>
      </w:pPr>
      <w:r>
        <w:rPr>
          <w:spacing w:val="-1"/>
        </w:rPr>
        <w:t>ed03_2-apellidos_nombre.html</w:t>
      </w:r>
      <w:r>
        <w:rPr>
          <w:spacing w:val="-9"/>
        </w:rPr>
        <w:t xml:space="preserve"> </w:t>
      </w:r>
      <w:r>
        <w:rPr>
          <w:rFonts w:ascii="Arial MT" w:hAnsi="Arial MT"/>
          <w:b w:val="false"/>
        </w:rPr>
        <w:t>y</w:t>
      </w:r>
      <w:r>
        <w:rPr>
          <w:rFonts w:ascii="Arial MT" w:hAnsi="Arial MT"/>
          <w:b w:val="false"/>
          <w:spacing w:val="-9"/>
        </w:rPr>
        <w:t xml:space="preserve"> </w:t>
      </w:r>
      <w:r>
        <w:rPr/>
        <w:t>ed03_2-apellidos_nombre.css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0" w:right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7"/>
          <w:sz w:val="22"/>
        </w:rPr>
        <w:t xml:space="preserve"> </w:t>
      </w:r>
      <w:r>
        <w:rPr>
          <w:sz w:val="22"/>
        </w:rPr>
        <w:t>las</w:t>
      </w:r>
      <w:r>
        <w:rPr>
          <w:spacing w:val="-7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7"/>
          <w:sz w:val="22"/>
        </w:rPr>
        <w:t xml:space="preserve"> </w:t>
      </w:r>
      <w:r>
        <w:rPr>
          <w:sz w:val="22"/>
        </w:rPr>
        <w:t>necesarias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z w:val="22"/>
        </w:rPr>
        <w:t>corrige</w:t>
      </w:r>
      <w:r>
        <w:rPr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errores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sintácticos</w:t>
      </w:r>
      <w:r>
        <w:rPr>
          <w:sz w:val="22"/>
        </w:rPr>
        <w:t>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HTML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62" w:after="0"/>
        <w:ind w:hanging="360" w:left="1540" w:right="0"/>
        <w:jc w:val="both"/>
        <w:rPr>
          <w:sz w:val="22"/>
        </w:rPr>
      </w:pPr>
      <w:r>
        <w:rPr>
          <w:sz w:val="22"/>
        </w:rPr>
        <w:t>Falta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z w:val="22"/>
        </w:rPr>
        <w:t>etiqueta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cierre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elemento</w:t>
      </w:r>
      <w:r>
        <w:rPr>
          <w:spacing w:val="-5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&lt;meta</w:t>
      </w:r>
      <w:r>
        <w:rPr>
          <w:rFonts w:ascii="Courier New" w:hAnsi="Courier New"/>
          <w:color w:val="178037"/>
          <w:spacing w:val="-1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charset="UTF-8"&gt;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62" w:after="0"/>
        <w:ind w:hanging="360" w:left="1540" w:right="0"/>
        <w:jc w:val="both"/>
        <w:rPr>
          <w:sz w:val="22"/>
        </w:rPr>
      </w:pPr>
      <w:r>
        <w:rPr>
          <w:sz w:val="22"/>
        </w:rPr>
        <w:t>Falta</w:t>
      </w:r>
      <w:r>
        <w:rPr>
          <w:spacing w:val="25"/>
          <w:sz w:val="22"/>
        </w:rPr>
        <w:t xml:space="preserve"> </w:t>
      </w:r>
      <w:r>
        <w:rPr>
          <w:sz w:val="22"/>
        </w:rPr>
        <w:t>cerrar</w:t>
      </w:r>
      <w:r>
        <w:rPr>
          <w:spacing w:val="26"/>
          <w:sz w:val="22"/>
        </w:rPr>
        <w:t xml:space="preserve"> </w:t>
      </w:r>
      <w:r>
        <w:rPr>
          <w:sz w:val="22"/>
        </w:rPr>
        <w:t>la</w:t>
      </w:r>
      <w:r>
        <w:rPr>
          <w:spacing w:val="26"/>
          <w:sz w:val="22"/>
        </w:rPr>
        <w:t xml:space="preserve"> </w:t>
      </w:r>
      <w:r>
        <w:rPr>
          <w:sz w:val="22"/>
        </w:rPr>
        <w:t>lista</w:t>
      </w:r>
      <w:r>
        <w:rPr>
          <w:spacing w:val="26"/>
          <w:sz w:val="22"/>
        </w:rPr>
        <w:t xml:space="preserve"> </w:t>
      </w:r>
      <w:r>
        <w:rPr>
          <w:sz w:val="22"/>
        </w:rPr>
        <w:t>de</w:t>
      </w:r>
      <w:r>
        <w:rPr>
          <w:spacing w:val="25"/>
          <w:sz w:val="22"/>
        </w:rPr>
        <w:t xml:space="preserve"> </w:t>
      </w:r>
      <w:r>
        <w:rPr>
          <w:sz w:val="22"/>
        </w:rPr>
        <w:t>navegación</w:t>
      </w:r>
      <w:r>
        <w:rPr>
          <w:spacing w:val="2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&lt;ul&gt;</w:t>
      </w:r>
      <w:r>
        <w:rPr>
          <w:rFonts w:ascii="Courier New" w:hAnsi="Courier New"/>
          <w:color w:val="178037"/>
          <w:spacing w:val="9"/>
          <w:sz w:val="22"/>
        </w:rPr>
        <w:t xml:space="preserve"> </w:t>
      </w:r>
      <w:r>
        <w:rPr>
          <w:sz w:val="22"/>
        </w:rPr>
        <w:t>y</w:t>
      </w:r>
      <w:r>
        <w:rPr>
          <w:spacing w:val="11"/>
          <w:sz w:val="22"/>
        </w:rPr>
        <w:t xml:space="preserve"> </w:t>
      </w:r>
      <w:r>
        <w:rPr>
          <w:sz w:val="22"/>
        </w:rPr>
        <w:t>uno</w:t>
      </w:r>
      <w:r>
        <w:rPr>
          <w:spacing w:val="12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los</w:t>
      </w:r>
      <w:r>
        <w:rPr>
          <w:spacing w:val="11"/>
          <w:sz w:val="22"/>
        </w:rPr>
        <w:t xml:space="preserve"> </w:t>
      </w:r>
      <w:r>
        <w:rPr>
          <w:sz w:val="22"/>
        </w:rPr>
        <w:t>elementos</w:t>
      </w:r>
      <w:r>
        <w:rPr>
          <w:spacing w:val="12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la</w:t>
      </w:r>
      <w:r>
        <w:rPr>
          <w:spacing w:val="11"/>
          <w:sz w:val="22"/>
        </w:rPr>
        <w:t xml:space="preserve"> </w:t>
      </w:r>
      <w:r>
        <w:rPr>
          <w:sz w:val="22"/>
        </w:rPr>
        <w:t>lista</w:t>
      </w:r>
    </w:p>
    <w:p>
      <w:pPr>
        <w:pStyle w:val="BodyText"/>
        <w:spacing w:before="61" w:after="0"/>
        <w:ind w:left="1540" w:right="0"/>
        <w:rPr/>
      </w:pPr>
      <w:r>
        <w:rPr>
          <w:rFonts w:ascii="Courier New" w:hAnsi="Courier New"/>
          <w:color w:val="178037"/>
        </w:rPr>
        <w:t>&lt;li&gt;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6" w:before="37" w:after="0"/>
        <w:ind w:hanging="360" w:left="1540" w:right="133"/>
        <w:jc w:val="both"/>
        <w:rPr>
          <w:sz w:val="22"/>
        </w:rPr>
      </w:pPr>
      <w:r>
        <w:rPr>
          <w:sz w:val="22"/>
        </w:rPr>
        <w:t>Asegúrate</w:t>
      </w:r>
      <w:r>
        <w:rPr>
          <w:spacing w:val="61"/>
          <w:sz w:val="22"/>
        </w:rPr>
        <w:t xml:space="preserve"> </w:t>
      </w:r>
      <w:r>
        <w:rPr>
          <w:sz w:val="22"/>
        </w:rPr>
        <w:t>de que todos los elementos HTML estén correctamente anidados</w:t>
      </w:r>
      <w:r>
        <w:rPr>
          <w:spacing w:val="1"/>
          <w:sz w:val="22"/>
        </w:rPr>
        <w:t xml:space="preserve"> </w:t>
      </w:r>
      <w:r>
        <w:rPr>
          <w:sz w:val="22"/>
        </w:rPr>
        <w:t>e indentados. Busca la forma de autoindentar todo el código (opción de</w:t>
      </w:r>
      <w:r>
        <w:rPr>
          <w:spacing w:val="1"/>
          <w:sz w:val="22"/>
        </w:rPr>
        <w:t xml:space="preserve"> </w:t>
      </w:r>
      <w:r>
        <w:rPr>
          <w:sz w:val="22"/>
        </w:rPr>
        <w:t>VSCode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atajos</w:t>
      </w:r>
      <w:r>
        <w:rPr>
          <w:spacing w:val="-1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z w:val="22"/>
        </w:rPr>
        <w:t>teclado).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40" w:before="0" w:after="0"/>
        <w:ind w:hanging="360" w:left="1540" w:right="0"/>
        <w:jc w:val="both"/>
        <w:rPr>
          <w:sz w:val="22"/>
        </w:rPr>
      </w:pPr>
      <w:r>
        <w:rPr>
          <w:sz w:val="22"/>
        </w:rPr>
        <w:t>Agrega</w:t>
      </w:r>
      <w:r>
        <w:rPr>
          <w:spacing w:val="39"/>
          <w:sz w:val="22"/>
        </w:rPr>
        <w:t xml:space="preserve"> </w:t>
      </w:r>
      <w:r>
        <w:rPr>
          <w:sz w:val="22"/>
        </w:rPr>
        <w:t>una</w:t>
      </w:r>
      <w:r>
        <w:rPr>
          <w:spacing w:val="39"/>
          <w:sz w:val="22"/>
        </w:rPr>
        <w:t xml:space="preserve"> </w:t>
      </w:r>
      <w:r>
        <w:rPr>
          <w:sz w:val="22"/>
        </w:rPr>
        <w:t>imagen</w:t>
      </w:r>
      <w:r>
        <w:rPr>
          <w:spacing w:val="39"/>
          <w:sz w:val="22"/>
        </w:rPr>
        <w:t xml:space="preserve"> </w:t>
      </w:r>
      <w:r>
        <w:rPr>
          <w:sz w:val="22"/>
        </w:rPr>
        <w:t>real</w:t>
      </w:r>
      <w:r>
        <w:rPr>
          <w:spacing w:val="39"/>
          <w:sz w:val="22"/>
        </w:rPr>
        <w:t xml:space="preserve"> </w:t>
      </w:r>
      <w:r>
        <w:rPr>
          <w:sz w:val="22"/>
        </w:rPr>
        <w:t>al</w:t>
      </w:r>
      <w:r>
        <w:rPr>
          <w:spacing w:val="25"/>
          <w:sz w:val="22"/>
        </w:rPr>
        <w:t xml:space="preserve"> </w:t>
      </w:r>
      <w:r>
        <w:rPr>
          <w:sz w:val="22"/>
        </w:rPr>
        <w:t>documento</w:t>
      </w:r>
      <w:r>
        <w:rPr>
          <w:spacing w:val="25"/>
          <w:sz w:val="22"/>
        </w:rPr>
        <w:t xml:space="preserve"> </w:t>
      </w:r>
      <w:r>
        <w:rPr>
          <w:sz w:val="22"/>
        </w:rPr>
        <w:t>HTML,</w:t>
      </w:r>
      <w:r>
        <w:rPr>
          <w:spacing w:val="25"/>
          <w:sz w:val="22"/>
        </w:rPr>
        <w:t xml:space="preserve"> </w:t>
      </w:r>
      <w:r>
        <w:rPr>
          <w:sz w:val="22"/>
        </w:rPr>
        <w:t>utilizando</w:t>
      </w:r>
      <w:r>
        <w:rPr>
          <w:spacing w:val="25"/>
          <w:sz w:val="22"/>
        </w:rPr>
        <w:t xml:space="preserve"> </w:t>
      </w:r>
      <w:r>
        <w:rPr>
          <w:sz w:val="22"/>
        </w:rPr>
        <w:t>una</w:t>
      </w:r>
      <w:r>
        <w:rPr>
          <w:spacing w:val="25"/>
          <w:sz w:val="22"/>
        </w:rPr>
        <w:t xml:space="preserve"> </w:t>
      </w:r>
      <w:r>
        <w:rPr>
          <w:sz w:val="22"/>
        </w:rPr>
        <w:t>URL</w:t>
      </w:r>
      <w:r>
        <w:rPr>
          <w:spacing w:val="24"/>
          <w:sz w:val="22"/>
        </w:rPr>
        <w:t xml:space="preserve"> </w:t>
      </w:r>
      <w:r>
        <w:rPr>
          <w:sz w:val="22"/>
        </w:rPr>
        <w:t>externa.</w:t>
      </w:r>
    </w:p>
    <w:p>
      <w:pPr>
        <w:pStyle w:val="BodyText"/>
        <w:spacing w:before="38" w:after="0"/>
        <w:ind w:left="1540" w:right="0"/>
        <w:jc w:val="both"/>
        <w:rPr/>
      </w:pPr>
      <w:r>
        <w:rPr/>
        <w:t>Por</w:t>
      </w:r>
      <w:r>
        <w:rPr>
          <w:spacing w:val="-6"/>
        </w:rPr>
        <w:t xml:space="preserve"> </w:t>
      </w:r>
      <w:r>
        <w:rPr/>
        <w:t>ejemplo: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00" w:before="85" w:after="0"/>
        <w:ind w:left="1540" w:right="0"/>
        <w:rPr/>
      </w:pPr>
      <w:r>
        <w:rPr>
          <w:rFonts w:ascii="Courier New" w:hAnsi="Courier New"/>
          <w:color w:val="178037"/>
        </w:rPr>
        <w:t>&lt;img</w:t>
      </w:r>
      <w:r>
        <w:rPr>
          <w:rFonts w:ascii="Courier New" w:hAnsi="Courier New"/>
          <w:color w:val="178037"/>
          <w:spacing w:val="12"/>
        </w:rPr>
        <w:t xml:space="preserve"> </w:t>
      </w:r>
      <w:r>
        <w:rPr>
          <w:rFonts w:ascii="Courier New" w:hAnsi="Courier New"/>
          <w:color w:val="178037"/>
        </w:rPr>
        <w:t>src="https://via.placeholder.com/150" alt="Imagen</w:t>
      </w:r>
      <w:r>
        <w:rPr>
          <w:rFonts w:ascii="Courier New" w:hAnsi="Courier New"/>
          <w:color w:val="178037"/>
          <w:spacing w:val="-1"/>
        </w:rPr>
        <w:t xml:space="preserve"> </w:t>
      </w:r>
      <w:r>
        <w:rPr>
          <w:rFonts w:ascii="Courier New" w:hAnsi="Courier New"/>
          <w:color w:val="178037"/>
        </w:rPr>
        <w:t>de</w:t>
      </w:r>
      <w:r>
        <w:rPr>
          <w:rFonts w:ascii="Courier New" w:hAnsi="Courier New"/>
          <w:color w:val="178037"/>
          <w:spacing w:val="-129"/>
        </w:rPr>
        <w:t xml:space="preserve"> </w:t>
      </w:r>
      <w:r>
        <w:rPr>
          <w:rFonts w:ascii="Courier New" w:hAnsi="Courier New"/>
          <w:color w:val="178037"/>
        </w:rPr>
        <w:t>ejemplo"&gt;</w:t>
      </w:r>
      <w:r>
        <w:rPr>
          <w:rFonts w:ascii="Courier New" w:hAnsi="Courier New"/>
          <w:color w:val="178037"/>
          <w:spacing w:val="-3"/>
        </w:rPr>
        <w:t xml:space="preserve"> </w:t>
      </w:r>
      <w:r>
        <w:rPr/>
        <w:t>(sustituye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link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imagen</w:t>
      </w:r>
      <w:r>
        <w:rPr>
          <w:spacing w:val="-2"/>
        </w:rPr>
        <w:t xml:space="preserve"> </w:t>
      </w:r>
      <w:r>
        <w:rPr/>
        <w:t>real).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6" w:before="80" w:after="0"/>
        <w:ind w:hanging="360" w:left="1540" w:right="134"/>
        <w:jc w:val="both"/>
        <w:rPr>
          <w:sz w:val="22"/>
        </w:rPr>
      </w:pPr>
      <w:r>
        <w:rPr>
          <w:sz w:val="22"/>
        </w:rPr>
        <w:t>Añade la referencia al archivo css en la sección head, de manera que se</w:t>
      </w:r>
      <w:r>
        <w:rPr>
          <w:spacing w:val="1"/>
          <w:sz w:val="22"/>
        </w:rPr>
        <w:t xml:space="preserve"> </w:t>
      </w:r>
      <w:r>
        <w:rPr>
          <w:sz w:val="22"/>
        </w:rPr>
        <w:t>apliquen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estilos</w:t>
      </w:r>
      <w:r>
        <w:rPr>
          <w:spacing w:val="-2"/>
          <w:sz w:val="22"/>
        </w:rPr>
        <w:t xml:space="preserve"> </w:t>
      </w:r>
      <w:r>
        <w:rPr>
          <w:sz w:val="22"/>
        </w:rPr>
        <w:t>definidos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archivo</w:t>
      </w:r>
      <w:r>
        <w:rPr>
          <w:spacing w:val="-2"/>
          <w:sz w:val="22"/>
        </w:rPr>
        <w:t xml:space="preserve"> </w:t>
      </w:r>
      <w:r>
        <w:rPr>
          <w:sz w:val="22"/>
        </w:rPr>
        <w:t>ed03_2.css:</w:t>
      </w:r>
    </w:p>
    <w:p>
      <w:pPr>
        <w:pStyle w:val="BodyText"/>
        <w:spacing w:before="47" w:after="0"/>
        <w:ind w:left="1540" w:right="0"/>
        <w:rPr>
          <w:rFonts w:ascii="Courier New" w:hAnsi="Courier New"/>
        </w:rPr>
      </w:pPr>
      <w:r>
        <w:rPr>
          <w:rFonts w:ascii="Courier New" w:hAnsi="Courier New"/>
          <w:color w:val="178037"/>
        </w:rPr>
        <w:t>&lt;link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rel="stylesheet"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href="ed03_2.css"&gt;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40" w:before="37" w:after="0"/>
        <w:ind w:hanging="360" w:left="820" w:right="0"/>
        <w:jc w:val="both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CSS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1" w:before="62" w:after="0"/>
        <w:ind w:hanging="360" w:left="1540" w:right="133"/>
        <w:jc w:val="both"/>
        <w:rPr>
          <w:sz w:val="22"/>
        </w:rPr>
      </w:pPr>
      <w:r>
        <w:rPr>
          <w:spacing w:val="-1"/>
          <w:sz w:val="22"/>
        </w:rPr>
        <w:t xml:space="preserve">Cambia el color del encabezado </w:t>
      </w:r>
      <w:r>
        <w:rPr>
          <w:rFonts w:ascii="Courier New" w:hAnsi="Courier New"/>
          <w:color w:val="178037"/>
          <w:spacing w:val="-1"/>
          <w:sz w:val="22"/>
        </w:rPr>
        <w:t xml:space="preserve">&lt;h1&gt; </w:t>
      </w:r>
      <w:r>
        <w:rPr>
          <w:spacing w:val="-1"/>
          <w:sz w:val="22"/>
        </w:rPr>
        <w:t xml:space="preserve">utilizando la funcionalidad </w:t>
      </w:r>
      <w:r>
        <w:rPr>
          <w:sz w:val="22"/>
        </w:rPr>
        <w:t>de VSCode</w:t>
      </w:r>
      <w:r>
        <w:rPr>
          <w:spacing w:val="1"/>
          <w:sz w:val="22"/>
        </w:rPr>
        <w:t xml:space="preserve"> </w:t>
      </w:r>
      <w:r>
        <w:rPr>
          <w:sz w:val="22"/>
        </w:rPr>
        <w:t>para seleccionar el color gráficamente. Ubica el cursor sobre el cuadrado del</w:t>
      </w:r>
      <w:r>
        <w:rPr>
          <w:spacing w:val="1"/>
          <w:sz w:val="22"/>
        </w:rPr>
        <w:t xml:space="preserve"> </w:t>
      </w:r>
      <w:r>
        <w:rPr>
          <w:sz w:val="22"/>
        </w:rPr>
        <w:t>color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te</w:t>
      </w:r>
      <w:r>
        <w:rPr>
          <w:spacing w:val="-2"/>
          <w:sz w:val="22"/>
        </w:rPr>
        <w:t xml:space="preserve"> </w:t>
      </w:r>
      <w:r>
        <w:rPr>
          <w:sz w:val="22"/>
        </w:rPr>
        <w:t>aparecerá</w:t>
      </w:r>
      <w:r>
        <w:rPr>
          <w:spacing w:val="-1"/>
          <w:sz w:val="22"/>
        </w:rPr>
        <w:t xml:space="preserve"> </w:t>
      </w:r>
      <w:r>
        <w:rPr>
          <w:sz w:val="22"/>
        </w:rPr>
        <w:t>una</w:t>
      </w:r>
      <w:r>
        <w:rPr>
          <w:spacing w:val="-2"/>
          <w:sz w:val="22"/>
        </w:rPr>
        <w:t xml:space="preserve"> </w:t>
      </w:r>
      <w:r>
        <w:rPr>
          <w:sz w:val="22"/>
        </w:rPr>
        <w:t>ventana</w:t>
      </w:r>
      <w:r>
        <w:rPr>
          <w:spacing w:val="-1"/>
          <w:sz w:val="22"/>
        </w:rPr>
        <w:t xml:space="preserve"> </w:t>
      </w:r>
      <w:r>
        <w:rPr>
          <w:sz w:val="22"/>
        </w:rPr>
        <w:t>como</w:t>
      </w:r>
      <w:r>
        <w:rPr>
          <w:spacing w:val="-2"/>
          <w:sz w:val="22"/>
        </w:rPr>
        <w:t xml:space="preserve"> </w:t>
      </w:r>
      <w:r>
        <w:rPr>
          <w:sz w:val="22"/>
        </w:rPr>
        <w:t>esta: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2094230</wp:posOffset>
            </wp:positionH>
            <wp:positionV relativeFrom="paragraph">
              <wp:posOffset>175895</wp:posOffset>
            </wp:positionV>
            <wp:extent cx="3387090" cy="1779905"/>
            <wp:effectExtent l="0" t="0" r="0" b="0"/>
            <wp:wrapTopAndBottom/>
            <wp:docPr id="7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" w:after="0"/>
        <w:ind w:hanging="794" w:left="1540" w:right="0"/>
        <w:jc w:val="left"/>
        <w:rPr/>
      </w:pPr>
      <w:r>
        <w:rPr/>
        <w:t>Visualización</w:t>
      </w:r>
      <w:r>
        <w:rPr>
          <w:spacing w:val="-8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/>
        <w:t>tiempo</w:t>
      </w:r>
      <w:r>
        <w:rPr>
          <w:spacing w:val="-7"/>
        </w:rPr>
        <w:t xml:space="preserve"> </w:t>
      </w:r>
      <w:r>
        <w:rPr/>
        <w:t>real: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37"/>
        <w:jc w:val="both"/>
        <w:rPr/>
      </w:pPr>
      <w:r>
        <w:rPr/>
        <w:t xml:space="preserve">Utiliza la extensión </w:t>
      </w:r>
      <w:r>
        <w:rPr>
          <w:rFonts w:ascii="Arial" w:hAnsi="Arial"/>
          <w:b/>
        </w:rPr>
        <w:t xml:space="preserve">Live Server </w:t>
      </w:r>
      <w:r>
        <w:rPr/>
        <w:t>para abrir el archivo HTML en tu navegador web y visualizar</w:t>
      </w:r>
      <w:r>
        <w:rPr>
          <w:spacing w:val="-59"/>
        </w:rPr>
        <w:t xml:space="preserve"> </w:t>
      </w:r>
      <w:r>
        <w:rPr/>
        <w:t>los cambios en tiempo real mientras editas el código en VS Code. Busca la información</w:t>
      </w:r>
      <w:r>
        <w:rPr>
          <w:spacing w:val="1"/>
        </w:rPr>
        <w:t xml:space="preserve"> </w:t>
      </w:r>
      <w:r>
        <w:rPr/>
        <w:t>necesaria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indica</w:t>
      </w:r>
      <w:r>
        <w:rPr>
          <w:spacing w:val="-2"/>
        </w:rPr>
        <w:t xml:space="preserve"> </w:t>
      </w:r>
      <w:r>
        <w:rPr/>
        <w:t>cómo</w:t>
      </w:r>
      <w:r>
        <w:rPr>
          <w:spacing w:val="-2"/>
        </w:rPr>
        <w:t xml:space="preserve"> </w:t>
      </w:r>
      <w:r>
        <w:rPr/>
        <w:t>abrir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2"/>
        </w:rPr>
        <w:t xml:space="preserve"> </w:t>
      </w:r>
      <w:r>
        <w:rPr/>
        <w:t>HTML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navegador.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577" w:left="820" w:right="0"/>
        <w:jc w:val="left"/>
        <w:rPr/>
      </w:pPr>
      <w:r>
        <w:rPr/>
        <w:t>Uso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Git</w:t>
      </w:r>
      <w:r>
        <w:rPr>
          <w:spacing w:val="-4"/>
        </w:rPr>
        <w:t xml:space="preserve"> </w:t>
      </w:r>
      <w:r>
        <w:rPr/>
        <w:t>desde</w:t>
      </w:r>
      <w:r>
        <w:rPr>
          <w:spacing w:val="-3"/>
        </w:rPr>
        <w:t xml:space="preserve"> </w:t>
      </w:r>
      <w:r>
        <w:rPr/>
        <w:t>VSCode</w:t>
      </w:r>
    </w:p>
    <w:p>
      <w:pPr>
        <w:pStyle w:val="BodyText"/>
        <w:spacing w:lineRule="auto" w:line="276" w:before="245" w:after="0"/>
        <w:ind w:left="100" w:right="132"/>
        <w:jc w:val="both"/>
        <w:rPr/>
      </w:pPr>
      <w:r>
        <w:rPr/>
        <w:t>Una de las funcionalidades que proveen los IDEs, incluyendo VSCode, es la posibilidad de</w:t>
      </w:r>
      <w:r>
        <w:rPr>
          <w:spacing w:val="1"/>
        </w:rPr>
        <w:t xml:space="preserve"> </w:t>
      </w:r>
      <w:r>
        <w:rPr/>
        <w:t>trabajar con Git y Github de manera interactiva y gráfica, sin tener que abrir una terminal de</w:t>
      </w:r>
      <w:r>
        <w:rPr>
          <w:spacing w:val="1"/>
        </w:rPr>
        <w:t xml:space="preserve"> </w:t>
      </w:r>
      <w:r>
        <w:rPr/>
        <w:t>Git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escribir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uno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uno.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Uso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herramientas</w:t>
      </w:r>
      <w:r>
        <w:rPr>
          <w:spacing w:val="-6"/>
        </w:rPr>
        <w:t xml:space="preserve"> </w:t>
      </w:r>
      <w:r>
        <w:rPr/>
        <w:t>nativas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100" w:right="135"/>
        <w:jc w:val="both"/>
        <w:rPr/>
      </w:pPr>
      <w:r>
        <w:rPr/>
        <w:t>Vamos a crear un repositorio con los 3 archivos utilizados a lo largo de esta práctica. Por</w:t>
      </w:r>
      <w:r>
        <w:rPr>
          <w:spacing w:val="1"/>
        </w:rPr>
        <w:t xml:space="preserve"> </w:t>
      </w:r>
      <w:r>
        <w:rPr/>
        <w:t>tanto,</w:t>
      </w:r>
      <w:r>
        <w:rPr>
          <w:spacing w:val="-3"/>
        </w:rPr>
        <w:t xml:space="preserve"> </w:t>
      </w:r>
      <w:r>
        <w:rPr/>
        <w:t>antes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nada,</w:t>
      </w:r>
      <w:r>
        <w:rPr>
          <w:spacing w:val="-3"/>
        </w:rPr>
        <w:t xml:space="preserve"> </w:t>
      </w:r>
      <w:r>
        <w:rPr/>
        <w:t>incluimos</w:t>
      </w:r>
      <w:r>
        <w:rPr>
          <w:spacing w:val="-3"/>
        </w:rPr>
        <w:t xml:space="preserve"> </w:t>
      </w:r>
      <w:r>
        <w:rPr/>
        <w:t>nuestros</w:t>
      </w:r>
      <w:r>
        <w:rPr>
          <w:spacing w:val="-3"/>
        </w:rPr>
        <w:t xml:space="preserve"> </w:t>
      </w:r>
      <w:r>
        <w:rPr/>
        <w:t>archivos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carpeta</w:t>
      </w:r>
      <w:r>
        <w:rPr>
          <w:spacing w:val="-3"/>
        </w:rPr>
        <w:t xml:space="preserve"> </w:t>
      </w:r>
      <w:r>
        <w:rPr/>
        <w:t>llamada</w:t>
      </w:r>
      <w:r>
        <w:rPr>
          <w:spacing w:val="-3"/>
        </w:rPr>
        <w:t xml:space="preserve"> </w:t>
      </w:r>
      <w:r>
        <w:rPr/>
        <w:t>ed03_2.</w:t>
      </w:r>
    </w:p>
    <w:p>
      <w:pPr>
        <w:pStyle w:val="BodyText"/>
        <w:ind w:left="2085" w:right="0"/>
        <w:rPr>
          <w:sz w:val="20"/>
        </w:rPr>
      </w:pPr>
      <w:r>
        <w:rPr/>
        <w:drawing>
          <wp:inline distT="0" distB="0" distL="0" distR="0">
            <wp:extent cx="3197860" cy="284670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276" w:before="93" w:after="0"/>
        <w:ind w:left="100" w:right="134"/>
        <w:jc w:val="both"/>
        <w:rPr/>
      </w:pPr>
      <w:r>
        <w:rPr/>
        <w:t>Sin instalar ningún tipo de plugin, el IDE nos ofrece la capacidad de interactuar con un</w:t>
      </w:r>
      <w:r>
        <w:rPr>
          <w:spacing w:val="1"/>
        </w:rPr>
        <w:t xml:space="preserve"> </w:t>
      </w:r>
      <w:r>
        <w:rPr/>
        <w:t>repositorio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Git</w:t>
      </w:r>
    </w:p>
    <w:p>
      <w:pPr>
        <w:pStyle w:val="BodyText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936625</wp:posOffset>
            </wp:positionH>
            <wp:positionV relativeFrom="paragraph">
              <wp:posOffset>146685</wp:posOffset>
            </wp:positionV>
            <wp:extent cx="5666740" cy="2752725"/>
            <wp:effectExtent l="0" t="0" r="0" b="0"/>
            <wp:wrapTopAndBottom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34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100" w:right="136"/>
        <w:jc w:val="both"/>
        <w:rPr/>
      </w:pPr>
      <w:r>
        <w:rPr/>
        <w:t>Si inicializamos un repositorio, nos aparecerá el siguiente menú, donde vemos los archivos</w:t>
      </w:r>
      <w:r>
        <w:rPr>
          <w:spacing w:val="1"/>
        </w:rPr>
        <w:t xml:space="preserve"> </w:t>
      </w:r>
      <w:r>
        <w:rPr/>
        <w:t>con cambios (todos, ya que el repositorio acaba de ser creado) y la posibilidad de añadir los</w:t>
      </w:r>
      <w:r>
        <w:rPr>
          <w:spacing w:val="-59"/>
        </w:rPr>
        <w:t xml:space="preserve"> </w:t>
      </w:r>
      <w:r>
        <w:rPr/>
        <w:t>archivos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commitear:</w:t>
      </w:r>
    </w:p>
    <w:p>
      <w:pPr>
        <w:pStyle w:val="BodyText"/>
        <w:ind w:left="2647" w:right="0"/>
        <w:rPr>
          <w:sz w:val="20"/>
        </w:rPr>
      </w:pPr>
      <w:r>
        <w:rPr/>
        <w:drawing>
          <wp:inline distT="0" distB="0" distL="0" distR="0">
            <wp:extent cx="2477770" cy="450088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1" w:after="0"/>
        <w:rPr>
          <w:sz w:val="21"/>
        </w:rPr>
      </w:pPr>
      <w:r>
        <w:rPr>
          <w:sz w:val="21"/>
        </w:rPr>
      </w:r>
    </w:p>
    <w:p>
      <w:pPr>
        <w:pStyle w:val="BodyText"/>
        <w:spacing w:lineRule="auto" w:line="276" w:before="93" w:after="0"/>
        <w:ind w:left="100" w:right="0"/>
        <w:rPr/>
      </w:pPr>
      <w:r>
        <w:rPr/>
        <w:t>Debemos</w:t>
      </w:r>
      <w:r>
        <w:rPr>
          <w:spacing w:val="38"/>
        </w:rPr>
        <w:t xml:space="preserve"> </w:t>
      </w:r>
      <w:r>
        <w:rPr/>
        <w:t>crear</w:t>
      </w:r>
      <w:r>
        <w:rPr>
          <w:spacing w:val="38"/>
        </w:rPr>
        <w:t xml:space="preserve"> </w:t>
      </w:r>
      <w:r>
        <w:rPr/>
        <w:t>un</w:t>
      </w:r>
      <w:r>
        <w:rPr>
          <w:spacing w:val="24"/>
        </w:rPr>
        <w:t xml:space="preserve"> </w:t>
      </w:r>
      <w:r>
        <w:rPr/>
        <w:t>commit</w:t>
      </w:r>
      <w:r>
        <w:rPr>
          <w:spacing w:val="24"/>
        </w:rPr>
        <w:t xml:space="preserve"> </w:t>
      </w:r>
      <w:r>
        <w:rPr/>
        <w:t>con</w:t>
      </w:r>
      <w:r>
        <w:rPr>
          <w:spacing w:val="25"/>
        </w:rPr>
        <w:t xml:space="preserve"> </w:t>
      </w:r>
      <w:r>
        <w:rPr/>
        <w:t>los</w:t>
      </w:r>
      <w:r>
        <w:rPr>
          <w:spacing w:val="24"/>
        </w:rPr>
        <w:t xml:space="preserve"> </w:t>
      </w:r>
      <w:r>
        <w:rPr/>
        <w:t>3</w:t>
      </w:r>
      <w:r>
        <w:rPr>
          <w:spacing w:val="24"/>
        </w:rPr>
        <w:t xml:space="preserve"> </w:t>
      </w:r>
      <w:r>
        <w:rPr/>
        <w:t>archivos</w:t>
      </w:r>
      <w:r>
        <w:rPr>
          <w:spacing w:val="24"/>
        </w:rPr>
        <w:t xml:space="preserve"> </w:t>
      </w:r>
      <w:r>
        <w:rPr/>
        <w:t>y</w:t>
      </w:r>
      <w:r>
        <w:rPr>
          <w:spacing w:val="24"/>
        </w:rPr>
        <w:t xml:space="preserve"> </w:t>
      </w:r>
      <w:r>
        <w:rPr/>
        <w:t>poner,</w:t>
      </w:r>
      <w:r>
        <w:rPr>
          <w:spacing w:val="24"/>
        </w:rPr>
        <w:t xml:space="preserve"> </w:t>
      </w:r>
      <w:r>
        <w:rPr/>
        <w:t>como</w:t>
      </w:r>
      <w:r>
        <w:rPr>
          <w:spacing w:val="24"/>
        </w:rPr>
        <w:t xml:space="preserve"> </w:t>
      </w:r>
      <w:r>
        <w:rPr/>
        <w:t>mensaje</w:t>
      </w:r>
      <w:r>
        <w:rPr>
          <w:spacing w:val="24"/>
        </w:rPr>
        <w:t xml:space="preserve"> </w:t>
      </w:r>
      <w:r>
        <w:rPr/>
        <w:t>descriptivo</w:t>
      </w:r>
      <w:r>
        <w:rPr>
          <w:spacing w:val="24"/>
        </w:rPr>
        <w:t xml:space="preserve"> </w:t>
      </w:r>
      <w:r>
        <w:rPr/>
        <w:t>“primer</w:t>
      </w:r>
      <w:r>
        <w:rPr>
          <w:spacing w:val="1"/>
        </w:rPr>
        <w:t xml:space="preserve"> </w:t>
      </w:r>
      <w:r>
        <w:rPr/>
        <w:t>commit</w:t>
      </w:r>
      <w:r>
        <w:rPr>
          <w:spacing w:val="-2"/>
        </w:rPr>
        <w:t xml:space="preserve"> </w:t>
      </w:r>
      <w:r>
        <w:rPr/>
        <w:t>ed03_2”.</w:t>
      </w:r>
    </w:p>
    <w:p>
      <w:pPr>
        <w:pStyle w:val="Normal"/>
        <w:spacing w:lineRule="auto" w:line="276" w:before="200" w:after="0"/>
        <w:ind w:hanging="0" w:left="100" w:right="0"/>
        <w:jc w:val="left"/>
        <w:rPr>
          <w:rFonts w:ascii="Arial" w:hAnsi="Arial"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  <w:t>¿Qué</w:t>
      </w:r>
      <w:r>
        <w:rPr>
          <w:rFonts w:ascii="Arial" w:hAnsi="Arial"/>
          <w:b/>
          <w:i/>
          <w:spacing w:val="5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comandos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git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estaríamos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aplicando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con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las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acciones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realizadas</w:t>
      </w:r>
      <w:r>
        <w:rPr>
          <w:rFonts w:ascii="Arial" w:hAnsi="Arial"/>
          <w:b/>
          <w:i/>
          <w:spacing w:val="3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hasta</w:t>
      </w:r>
      <w:r>
        <w:rPr>
          <w:rFonts w:ascii="Arial" w:hAnsi="Arial"/>
          <w:b/>
          <w:i/>
          <w:spacing w:val="40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el</w:t>
      </w:r>
      <w:r>
        <w:rPr>
          <w:rFonts w:ascii="Arial" w:hAnsi="Arial"/>
          <w:b/>
          <w:i/>
          <w:spacing w:val="-59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momento?</w:t>
      </w:r>
    </w:p>
    <w:p>
      <w:pPr>
        <w:sectPr>
          <w:type w:val="nextPage"/>
          <w:pgSz w:w="11906" w:h="16838"/>
          <w:pgMar w:left="134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sz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2313305</wp:posOffset>
            </wp:positionH>
            <wp:positionV relativeFrom="paragraph">
              <wp:posOffset>146050</wp:posOffset>
            </wp:positionV>
            <wp:extent cx="2933700" cy="2943225"/>
            <wp:effectExtent l="0" t="0" r="0" b="0"/>
            <wp:wrapTopAndBottom/>
            <wp:docPr id="11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80" w:after="0"/>
        <w:ind w:hanging="0" w:left="100" w:right="135"/>
        <w:jc w:val="both"/>
        <w:rPr>
          <w:sz w:val="22"/>
        </w:rPr>
      </w:pPr>
      <w:r>
        <w:rPr>
          <w:sz w:val="22"/>
        </w:rPr>
        <w:t>Ahora vemos que hay un commit, el que acabamos de crear, sobre la rama main. Vamos a</w:t>
      </w:r>
      <w:r>
        <w:rPr>
          <w:spacing w:val="1"/>
          <w:sz w:val="22"/>
        </w:rPr>
        <w:t xml:space="preserve"> </w:t>
      </w:r>
      <w:r>
        <w:rPr>
          <w:sz w:val="22"/>
        </w:rPr>
        <w:t>publicar</w:t>
      </w:r>
      <w:r>
        <w:rPr>
          <w:spacing w:val="1"/>
          <w:sz w:val="22"/>
        </w:rPr>
        <w:t xml:space="preserve"> </w:t>
      </w:r>
      <w:r>
        <w:rPr>
          <w:sz w:val="22"/>
        </w:rPr>
        <w:t>este</w:t>
      </w:r>
      <w:r>
        <w:rPr>
          <w:spacing w:val="1"/>
          <w:sz w:val="22"/>
        </w:rPr>
        <w:t xml:space="preserve"> </w:t>
      </w:r>
      <w:r>
        <w:rPr>
          <w:sz w:val="22"/>
        </w:rPr>
        <w:t>commit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1"/>
          <w:sz w:val="22"/>
        </w:rPr>
        <w:t xml:space="preserve"> </w:t>
      </w:r>
      <w:r>
        <w:rPr>
          <w:sz w:val="22"/>
        </w:rPr>
        <w:t>Github,</w:t>
      </w:r>
      <w:r>
        <w:rPr>
          <w:spacing w:val="1"/>
          <w:sz w:val="22"/>
        </w:rPr>
        <w:t xml:space="preserve"> </w:t>
      </w:r>
      <w:r>
        <w:rPr>
          <w:sz w:val="22"/>
        </w:rPr>
        <w:t>haciendo</w:t>
      </w:r>
      <w:r>
        <w:rPr>
          <w:spacing w:val="1"/>
          <w:sz w:val="22"/>
        </w:rPr>
        <w:t xml:space="preserve"> </w:t>
      </w:r>
      <w:r>
        <w:rPr>
          <w:sz w:val="22"/>
        </w:rPr>
        <w:t>click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en “Publish Branch”. </w:t>
      </w:r>
      <w:r>
        <w:rPr>
          <w:rFonts w:ascii="Arial" w:hAnsi="Arial"/>
          <w:b/>
          <w:sz w:val="22"/>
        </w:rPr>
        <w:t>Nos abrirá una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ventana para que nos autentiquemos en Github. Completa el proceso. </w:t>
      </w:r>
      <w:r>
        <w:rPr>
          <w:sz w:val="22"/>
        </w:rPr>
        <w:t>Si todo ha ido</w:t>
      </w:r>
      <w:r>
        <w:rPr>
          <w:spacing w:val="1"/>
          <w:sz w:val="22"/>
        </w:rPr>
        <w:t xml:space="preserve"> </w:t>
      </w:r>
      <w:r>
        <w:rPr>
          <w:sz w:val="22"/>
        </w:rPr>
        <w:t>bien,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61"/>
          <w:sz w:val="22"/>
        </w:rPr>
        <w:t xml:space="preserve"> </w:t>
      </w:r>
      <w:r>
        <w:rPr>
          <w:sz w:val="22"/>
        </w:rPr>
        <w:t>tu github personal, se habrá creado un nuevo repositorio con el nombre que se</w:t>
      </w:r>
      <w:r>
        <w:rPr>
          <w:spacing w:val="1"/>
          <w:sz w:val="22"/>
        </w:rPr>
        <w:t xml:space="preserve"> </w:t>
      </w:r>
      <w:r>
        <w:rPr>
          <w:sz w:val="22"/>
        </w:rPr>
        <w:t>haya</w:t>
      </w:r>
      <w:r>
        <w:rPr>
          <w:spacing w:val="-2"/>
          <w:sz w:val="22"/>
        </w:rPr>
        <w:t xml:space="preserve"> </w:t>
      </w:r>
      <w:r>
        <w:rPr>
          <w:sz w:val="22"/>
        </w:rPr>
        <w:t>asignado:</w:t>
      </w:r>
    </w:p>
    <w:p>
      <w:pPr>
        <w:pStyle w:val="BodyText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933450</wp:posOffset>
            </wp:positionH>
            <wp:positionV relativeFrom="paragraph">
              <wp:posOffset>146050</wp:posOffset>
            </wp:positionV>
            <wp:extent cx="5678805" cy="2537460"/>
            <wp:effectExtent l="0" t="0" r="0" b="0"/>
            <wp:wrapTopAndBottom/>
            <wp:docPr id="12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76" w:before="0" w:after="0"/>
        <w:ind w:hanging="0" w:left="100" w:right="146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Asegúrate de que el repositorio creado sea público, para que sea accesible para su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corrección.</w:t>
      </w:r>
    </w:p>
    <w:p>
      <w:pPr>
        <w:pStyle w:val="BodyText"/>
        <w:spacing w:before="1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794" w:left="1540" w:right="0"/>
        <w:jc w:val="left"/>
        <w:rPr/>
      </w:pPr>
      <w:r>
        <w:rPr/>
        <w:t>Uso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plugins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1" w:after="0"/>
        <w:ind w:left="100" w:right="135"/>
        <w:jc w:val="both"/>
        <w:rPr/>
      </w:pPr>
      <w:r>
        <w:rPr/>
        <w:t>Ahora debes instalar el plugin Git Graph. Explora las opciones que proporciona e indica las</w:t>
      </w:r>
      <w:r>
        <w:rPr>
          <w:spacing w:val="1"/>
        </w:rPr>
        <w:t xml:space="preserve"> </w:t>
      </w:r>
      <w:r>
        <w:rPr/>
        <w:t>ventajas</w:t>
      </w:r>
      <w:r>
        <w:rPr>
          <w:spacing w:val="-2"/>
        </w:rPr>
        <w:t xml:space="preserve"> </w:t>
      </w:r>
      <w:r>
        <w:rPr/>
        <w:t>frente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opciones</w:t>
      </w:r>
      <w:r>
        <w:rPr>
          <w:spacing w:val="-2"/>
        </w:rPr>
        <w:t xml:space="preserve"> </w:t>
      </w:r>
      <w:r>
        <w:rPr/>
        <w:t>nativas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ofrece</w:t>
      </w:r>
      <w:r>
        <w:rPr>
          <w:spacing w:val="-1"/>
        </w:rPr>
        <w:t xml:space="preserve"> </w:t>
      </w:r>
      <w:r>
        <w:rPr/>
        <w:t>VSCode.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577" w:left="820" w:right="0"/>
        <w:jc w:val="left"/>
        <w:rPr/>
      </w:pPr>
      <w:r>
        <w:rPr/>
        <w:t>Conclusiones</w:t>
      </w:r>
    </w:p>
    <w:p>
      <w:pPr>
        <w:pStyle w:val="BodyText"/>
        <w:spacing w:lineRule="auto" w:line="276" w:before="245" w:after="0"/>
        <w:ind w:left="100" w:right="140"/>
        <w:jc w:val="both"/>
        <w:rPr/>
      </w:pPr>
      <w:r>
        <w:rPr/>
        <w:t>Tras</w:t>
      </w:r>
      <w:r>
        <w:rPr>
          <w:spacing w:val="1"/>
        </w:rPr>
        <w:t xml:space="preserve"> </w:t>
      </w:r>
      <w:r>
        <w:rPr/>
        <w:t>realizar</w:t>
      </w:r>
      <w:r>
        <w:rPr>
          <w:spacing w:val="1"/>
        </w:rPr>
        <w:t xml:space="preserve"> </w:t>
      </w:r>
      <w:r>
        <w:rPr/>
        <w:t>todas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tareas</w:t>
      </w:r>
      <w:r>
        <w:rPr>
          <w:spacing w:val="1"/>
        </w:rPr>
        <w:t xml:space="preserve"> </w:t>
      </w:r>
      <w:r>
        <w:rPr/>
        <w:t>solicitadas,</w:t>
      </w:r>
      <w:r>
        <w:rPr>
          <w:spacing w:val="1"/>
        </w:rPr>
        <w:t xml:space="preserve"> </w:t>
      </w:r>
      <w:r>
        <w:rPr/>
        <w:t>incluye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tu</w:t>
      </w:r>
      <w:r>
        <w:rPr>
          <w:spacing w:val="1"/>
        </w:rPr>
        <w:t xml:space="preserve"> </w:t>
      </w:r>
      <w:r>
        <w:rPr/>
        <w:t>memoria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apartado</w:t>
      </w:r>
      <w:r>
        <w:rPr>
          <w:spacing w:val="6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conclusiones</w:t>
      </w:r>
      <w:r>
        <w:rPr>
          <w:spacing w:val="-5"/>
        </w:rPr>
        <w:t xml:space="preserve"> </w:t>
      </w:r>
      <w:r>
        <w:rPr/>
        <w:t>donde</w:t>
      </w:r>
      <w:r>
        <w:rPr>
          <w:spacing w:val="-4"/>
        </w:rPr>
        <w:t xml:space="preserve"> </w:t>
      </w:r>
      <w:r>
        <w:rPr/>
        <w:t>indiques</w:t>
      </w:r>
      <w:r>
        <w:rPr>
          <w:spacing w:val="-5"/>
        </w:rPr>
        <w:t xml:space="preserve"> </w:t>
      </w:r>
      <w:r>
        <w:rPr/>
        <w:t>tus</w:t>
      </w:r>
      <w:r>
        <w:rPr>
          <w:spacing w:val="-4"/>
        </w:rPr>
        <w:t xml:space="preserve"> </w:t>
      </w:r>
      <w:r>
        <w:rPr/>
        <w:t>impresiones</w:t>
      </w:r>
      <w:r>
        <w:rPr>
          <w:spacing w:val="-5"/>
        </w:rPr>
        <w:t xml:space="preserve"> </w:t>
      </w:r>
      <w:r>
        <w:rPr/>
        <w:t>acerca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uso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IDE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extensiones: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360" w:left="820" w:right="0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uso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IDE</w:t>
      </w:r>
      <w:r>
        <w:rPr>
          <w:spacing w:val="-4"/>
          <w:sz w:val="22"/>
        </w:rPr>
        <w:t xml:space="preserve"> </w:t>
      </w:r>
      <w:r>
        <w:rPr>
          <w:sz w:val="22"/>
        </w:rPr>
        <w:t>facilita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labor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desarrollo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software?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37" w:after="0"/>
        <w:ind w:hanging="360" w:left="820" w:right="143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39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es</w:t>
      </w:r>
      <w:r>
        <w:rPr>
          <w:spacing w:val="40"/>
          <w:sz w:val="22"/>
        </w:rPr>
        <w:t xml:space="preserve"> </w:t>
      </w:r>
      <w:r>
        <w:rPr>
          <w:sz w:val="22"/>
        </w:rPr>
        <w:t>ventajoso</w:t>
      </w:r>
      <w:r>
        <w:rPr>
          <w:spacing w:val="40"/>
          <w:sz w:val="22"/>
        </w:rPr>
        <w:t xml:space="preserve"> </w:t>
      </w:r>
      <w:r>
        <w:rPr>
          <w:sz w:val="22"/>
        </w:rPr>
        <w:t>disponer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extensiones</w:t>
      </w:r>
      <w:r>
        <w:rPr>
          <w:spacing w:val="40"/>
          <w:sz w:val="22"/>
        </w:rPr>
        <w:t xml:space="preserve"> </w:t>
      </w:r>
      <w:r>
        <w:rPr>
          <w:sz w:val="22"/>
        </w:rPr>
        <w:t>en</w:t>
      </w:r>
      <w:r>
        <w:rPr>
          <w:spacing w:val="40"/>
          <w:sz w:val="22"/>
        </w:rPr>
        <w:t xml:space="preserve"> </w:t>
      </w:r>
      <w:r>
        <w:rPr>
          <w:sz w:val="22"/>
        </w:rPr>
        <w:t>los</w:t>
      </w:r>
      <w:r>
        <w:rPr>
          <w:spacing w:val="40"/>
          <w:sz w:val="22"/>
        </w:rPr>
        <w:t xml:space="preserve"> </w:t>
      </w:r>
      <w:r>
        <w:rPr>
          <w:sz w:val="22"/>
        </w:rPr>
        <w:t>IDEs</w:t>
      </w:r>
      <w:r>
        <w:rPr>
          <w:spacing w:val="40"/>
          <w:sz w:val="22"/>
        </w:rPr>
        <w:t xml:space="preserve"> </w:t>
      </w:r>
      <w:r>
        <w:rPr>
          <w:sz w:val="22"/>
        </w:rPr>
        <w:t>para</w:t>
      </w:r>
      <w:r>
        <w:rPr>
          <w:spacing w:val="26"/>
          <w:sz w:val="22"/>
        </w:rPr>
        <w:t xml:space="preserve"> </w:t>
      </w:r>
      <w:r>
        <w:rPr>
          <w:sz w:val="22"/>
        </w:rPr>
        <w:t>extender</w:t>
      </w:r>
      <w:r>
        <w:rPr>
          <w:spacing w:val="25"/>
          <w:sz w:val="22"/>
        </w:rPr>
        <w:t xml:space="preserve"> </w:t>
      </w:r>
      <w:r>
        <w:rPr>
          <w:sz w:val="22"/>
        </w:rPr>
        <w:t>su</w:t>
      </w:r>
      <w:r>
        <w:rPr>
          <w:spacing w:val="-58"/>
          <w:sz w:val="22"/>
        </w:rPr>
        <w:t xml:space="preserve"> </w:t>
      </w:r>
      <w:r>
        <w:rPr>
          <w:sz w:val="22"/>
        </w:rPr>
        <w:t>funcionalidad?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es</w:t>
      </w:r>
      <w:r>
        <w:rPr>
          <w:spacing w:val="-4"/>
          <w:sz w:val="22"/>
        </w:rPr>
        <w:t xml:space="preserve"> </w:t>
      </w:r>
      <w:r>
        <w:rPr>
          <w:sz w:val="22"/>
        </w:rPr>
        <w:t>intuitivo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uso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extensiones?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38" w:after="0"/>
        <w:ind w:hanging="360" w:left="820" w:right="135"/>
        <w:jc w:val="left"/>
        <w:rPr>
          <w:sz w:val="22"/>
        </w:rPr>
      </w:pPr>
      <w:r>
        <w:rPr>
          <w:sz w:val="22"/>
        </w:rPr>
        <w:t>¿Se</w:t>
      </w:r>
      <w:r>
        <w:rPr>
          <w:spacing w:val="1"/>
          <w:sz w:val="22"/>
        </w:rPr>
        <w:t xml:space="preserve"> </w:t>
      </w:r>
      <w:r>
        <w:rPr>
          <w:sz w:val="22"/>
        </w:rPr>
        <w:t>te</w:t>
      </w:r>
      <w:r>
        <w:rPr>
          <w:spacing w:val="1"/>
          <w:sz w:val="22"/>
        </w:rPr>
        <w:t xml:space="preserve"> </w:t>
      </w:r>
      <w:r>
        <w:rPr>
          <w:sz w:val="22"/>
        </w:rPr>
        <w:t>ocurren</w:t>
      </w:r>
      <w:r>
        <w:rPr>
          <w:spacing w:val="1"/>
          <w:sz w:val="22"/>
        </w:rPr>
        <w:t xml:space="preserve"> </w:t>
      </w:r>
      <w:r>
        <w:rPr>
          <w:sz w:val="22"/>
        </w:rPr>
        <w:t>otras</w:t>
      </w:r>
      <w:r>
        <w:rPr>
          <w:spacing w:val="1"/>
          <w:sz w:val="22"/>
        </w:rPr>
        <w:t xml:space="preserve"> </w:t>
      </w:r>
      <w:r>
        <w:rPr>
          <w:sz w:val="22"/>
        </w:rPr>
        <w:t>funcionalidades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pueda</w:t>
      </w:r>
      <w:r>
        <w:rPr>
          <w:spacing w:val="1"/>
          <w:sz w:val="22"/>
        </w:rPr>
        <w:t xml:space="preserve"> </w:t>
      </w:r>
      <w:r>
        <w:rPr>
          <w:sz w:val="22"/>
        </w:rPr>
        <w:t>ofrecer</w:t>
      </w:r>
      <w:r>
        <w:rPr>
          <w:spacing w:val="1"/>
          <w:sz w:val="22"/>
        </w:rPr>
        <w:t xml:space="preserve"> </w:t>
      </w:r>
      <w:r>
        <w:rPr>
          <w:sz w:val="22"/>
        </w:rPr>
        <w:t>un</w:t>
      </w:r>
      <w:r>
        <w:rPr>
          <w:spacing w:val="1"/>
          <w:sz w:val="22"/>
        </w:rPr>
        <w:t xml:space="preserve"> </w:t>
      </w:r>
      <w:r>
        <w:rPr>
          <w:sz w:val="22"/>
        </w:rPr>
        <w:t>IDE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puedas</w:t>
      </w:r>
      <w:r>
        <w:rPr>
          <w:spacing w:val="-59"/>
          <w:sz w:val="22"/>
        </w:rPr>
        <w:t xml:space="preserve"> </w:t>
      </w:r>
      <w:r>
        <w:rPr>
          <w:sz w:val="22"/>
        </w:rPr>
        <w:t>completar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alguna</w:t>
      </w:r>
      <w:r>
        <w:rPr>
          <w:spacing w:val="-2"/>
          <w:sz w:val="22"/>
        </w:rPr>
        <w:t xml:space="preserve"> </w:t>
      </w:r>
      <w:r>
        <w:rPr>
          <w:sz w:val="22"/>
        </w:rPr>
        <w:t>extensión?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00" w:after="0"/>
        <w:ind w:hanging="577" w:left="820" w:right="0"/>
        <w:jc w:val="left"/>
        <w:rPr/>
      </w:pPr>
      <w:r>
        <w:rPr/>
        <w:t>Entrega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ind w:left="100" w:right="0"/>
        <w:jc w:val="both"/>
        <w:rPr/>
      </w:pPr>
      <w:r>
        <w:rPr/>
        <w:t>Deberás</w:t>
      </w:r>
      <w:r>
        <w:rPr>
          <w:spacing w:val="-8"/>
        </w:rPr>
        <w:t xml:space="preserve"> </w:t>
      </w:r>
      <w:r>
        <w:rPr/>
        <w:t>entregar: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153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informe,</w:t>
      </w:r>
      <w:r>
        <w:rPr>
          <w:spacing w:val="-7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formato</w:t>
      </w:r>
      <w:r>
        <w:rPr>
          <w:spacing w:val="-7"/>
          <w:sz w:val="22"/>
        </w:rPr>
        <w:t xml:space="preserve"> </w:t>
      </w:r>
      <w:r>
        <w:rPr>
          <w:sz w:val="22"/>
        </w:rPr>
        <w:t>pdf,</w:t>
      </w:r>
      <w:r>
        <w:rPr>
          <w:spacing w:val="-7"/>
          <w:sz w:val="22"/>
        </w:rPr>
        <w:t xml:space="preserve"> </w:t>
      </w:r>
      <w:r>
        <w:rPr>
          <w:sz w:val="22"/>
        </w:rPr>
        <w:t>cuyo</w:t>
      </w:r>
      <w:r>
        <w:rPr>
          <w:spacing w:val="-7"/>
          <w:sz w:val="22"/>
        </w:rPr>
        <w:t xml:space="preserve"> </w:t>
      </w:r>
      <w:r>
        <w:rPr>
          <w:sz w:val="22"/>
        </w:rPr>
        <w:t>nombre</w:t>
      </w:r>
      <w:r>
        <w:rPr>
          <w:spacing w:val="-6"/>
          <w:sz w:val="22"/>
        </w:rPr>
        <w:t xml:space="preserve"> </w:t>
      </w:r>
      <w:r>
        <w:rPr>
          <w:sz w:val="22"/>
        </w:rPr>
        <w:t>sea</w:t>
      </w:r>
      <w:r>
        <w:rPr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ed03_2-apellidos_nombre.pdf,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donde</w:t>
      </w:r>
      <w:r>
        <w:rPr>
          <w:spacing w:val="-58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incluyan: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pantalla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procesos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realizados,</w:t>
      </w:r>
      <w:r>
        <w:rPr>
          <w:spacing w:val="-6"/>
          <w:sz w:val="22"/>
        </w:rPr>
        <w:t xml:space="preserve"> </w:t>
      </w:r>
      <w:r>
        <w:rPr>
          <w:sz w:val="22"/>
        </w:rPr>
        <w:t>si</w:t>
      </w:r>
      <w:r>
        <w:rPr>
          <w:spacing w:val="-6"/>
          <w:sz w:val="22"/>
        </w:rPr>
        <w:t xml:space="preserve"> </w:t>
      </w:r>
      <w:r>
        <w:rPr>
          <w:sz w:val="22"/>
        </w:rPr>
        <w:t>procede.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8" w:after="0"/>
        <w:ind w:hanging="360" w:left="1540" w:right="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extensiones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VS</w:t>
      </w:r>
      <w:r>
        <w:rPr>
          <w:spacing w:val="-5"/>
          <w:sz w:val="22"/>
        </w:rPr>
        <w:t xml:space="preserve"> </w:t>
      </w:r>
      <w:r>
        <w:rPr>
          <w:sz w:val="22"/>
        </w:rPr>
        <w:t>Code.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80" w:after="0"/>
        <w:ind w:hanging="360" w:left="1540" w:right="238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pantalla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evidencien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funcionamiento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z w:val="22"/>
        </w:rPr>
        <w:t>depurador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8"/>
          <w:sz w:val="22"/>
        </w:rPr>
        <w:t xml:space="preserve"> </w:t>
      </w:r>
      <w:r>
        <w:rPr>
          <w:sz w:val="22"/>
        </w:rPr>
        <w:t>ejecución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tu</w:t>
      </w:r>
      <w:r>
        <w:rPr>
          <w:spacing w:val="-1"/>
          <w:sz w:val="22"/>
        </w:rPr>
        <w:t xml:space="preserve"> </w:t>
      </w:r>
      <w:r>
        <w:rPr>
          <w:sz w:val="22"/>
        </w:rPr>
        <w:t>script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0" w:after="0"/>
        <w:ind w:hanging="360" w:left="1540" w:right="311"/>
        <w:jc w:val="left"/>
        <w:rPr>
          <w:sz w:val="22"/>
        </w:rPr>
      </w:pPr>
      <w:r>
        <w:rPr>
          <w:sz w:val="22"/>
        </w:rPr>
        <w:t>Explicación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6"/>
          <w:sz w:val="22"/>
        </w:rPr>
        <w:t xml:space="preserve"> </w:t>
      </w:r>
      <w:r>
        <w:rPr>
          <w:sz w:val="22"/>
        </w:rPr>
        <w:t>problemas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hayas</w:t>
      </w:r>
      <w:r>
        <w:rPr>
          <w:spacing w:val="-5"/>
          <w:sz w:val="22"/>
        </w:rPr>
        <w:t xml:space="preserve"> </w:t>
      </w:r>
      <w:r>
        <w:rPr>
          <w:sz w:val="22"/>
        </w:rPr>
        <w:t>encontrado</w:t>
      </w:r>
      <w:r>
        <w:rPr>
          <w:spacing w:val="-6"/>
          <w:sz w:val="22"/>
        </w:rPr>
        <w:t xml:space="preserve"> </w:t>
      </w:r>
      <w:r>
        <w:rPr>
          <w:sz w:val="22"/>
        </w:rPr>
        <w:t>durante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8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cómo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solucionado.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Enlace</w:t>
      </w:r>
      <w:r>
        <w:rPr>
          <w:spacing w:val="-6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Github</w:t>
      </w:r>
      <w:r>
        <w:rPr>
          <w:spacing w:val="-6"/>
          <w:sz w:val="22"/>
        </w:rPr>
        <w:t xml:space="preserve"> </w:t>
      </w:r>
      <w:r>
        <w:rPr>
          <w:sz w:val="22"/>
        </w:rPr>
        <w:t>creado.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hanging="360" w:left="820" w:right="0"/>
        <w:jc w:val="left"/>
        <w:rPr>
          <w:sz w:val="22"/>
        </w:rPr>
      </w:pPr>
      <w:r>
        <w:rPr>
          <w:sz w:val="22"/>
        </w:rPr>
        <w:t>Carpeta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incluya: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76" w:before="38" w:after="0"/>
        <w:ind w:hanging="360" w:left="1540" w:right="752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código</w:t>
      </w:r>
      <w:r>
        <w:rPr>
          <w:spacing w:val="-6"/>
          <w:sz w:val="22"/>
        </w:rPr>
        <w:t xml:space="preserve"> </w:t>
      </w:r>
      <w:r>
        <w:rPr>
          <w:sz w:val="22"/>
        </w:rPr>
        <w:t>fuente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z w:val="22"/>
        </w:rPr>
        <w:t>script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Python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6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6"/>
          <w:sz w:val="22"/>
        </w:rPr>
        <w:t xml:space="preserve"> </w:t>
      </w:r>
      <w:r>
        <w:rPr>
          <w:sz w:val="22"/>
        </w:rPr>
        <w:t>realizadas,</w:t>
      </w:r>
      <w:r>
        <w:rPr>
          <w:spacing w:val="-58"/>
          <w:sz w:val="22"/>
        </w:rPr>
        <w:t xml:space="preserve"> </w:t>
      </w:r>
      <w:r>
        <w:rPr>
          <w:sz w:val="22"/>
        </w:rPr>
        <w:t>renombrado</w:t>
      </w:r>
      <w:r>
        <w:rPr>
          <w:spacing w:val="-3"/>
          <w:sz w:val="22"/>
        </w:rPr>
        <w:t xml:space="preserve"> </w:t>
      </w:r>
      <w:r>
        <w:rPr>
          <w:sz w:val="22"/>
        </w:rPr>
        <w:t>como</w:t>
      </w:r>
      <w:r>
        <w:rPr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ed03_2-apellidos_nombre.py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hanging="360" w:left="1540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código</w:t>
      </w:r>
      <w:r>
        <w:rPr>
          <w:spacing w:val="-5"/>
          <w:sz w:val="22"/>
        </w:rPr>
        <w:t xml:space="preserve"> </w:t>
      </w:r>
      <w:r>
        <w:rPr>
          <w:sz w:val="22"/>
        </w:rPr>
        <w:t>html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css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6"/>
          <w:sz w:val="22"/>
        </w:rPr>
        <w:t xml:space="preserve"> </w:t>
      </w:r>
      <w:r>
        <w:rPr>
          <w:sz w:val="22"/>
        </w:rPr>
        <w:t>modificaciones</w:t>
      </w:r>
      <w:r>
        <w:rPr>
          <w:spacing w:val="-5"/>
          <w:sz w:val="22"/>
        </w:rPr>
        <w:t xml:space="preserve"> </w:t>
      </w:r>
      <w:r>
        <w:rPr>
          <w:sz w:val="22"/>
        </w:rPr>
        <w:t>realizadas,</w:t>
      </w:r>
      <w:r>
        <w:rPr>
          <w:spacing w:val="-6"/>
          <w:sz w:val="22"/>
        </w:rPr>
        <w:t xml:space="preserve"> </w:t>
      </w:r>
      <w:r>
        <w:rPr>
          <w:sz w:val="22"/>
        </w:rPr>
        <w:t>renombrado</w:t>
      </w:r>
      <w:r>
        <w:rPr>
          <w:spacing w:val="-5"/>
          <w:sz w:val="22"/>
        </w:rPr>
        <w:t xml:space="preserve"> </w:t>
      </w:r>
      <w:r>
        <w:rPr>
          <w:sz w:val="22"/>
        </w:rPr>
        <w:t>como</w:t>
      </w:r>
    </w:p>
    <w:p>
      <w:pPr>
        <w:pStyle w:val="Heading2"/>
        <w:spacing w:before="38" w:after="0"/>
        <w:ind w:left="1540" w:right="1062"/>
        <w:jc w:val="center"/>
        <w:rPr>
          <w:rFonts w:ascii="Arial MT" w:hAnsi="Arial MT"/>
          <w:b w:val="false"/>
        </w:rPr>
      </w:pPr>
      <w:r>
        <w:rPr>
          <w:spacing w:val="-1"/>
        </w:rPr>
        <w:t>ed03_2-apellidos_nombre.html</w:t>
      </w:r>
      <w:r>
        <w:rPr>
          <w:spacing w:val="-10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ed03_2-apellidos_nombre.css</w:t>
      </w:r>
      <w:r>
        <w:rPr>
          <w:rFonts w:ascii="Arial MT" w:hAnsi="Arial MT"/>
          <w:b w:val="fals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7" w:after="0"/>
        <w:ind w:hanging="360" w:left="1540" w:right="0"/>
        <w:jc w:val="left"/>
        <w:rPr>
          <w:sz w:val="22"/>
        </w:rPr>
      </w:pPr>
      <w:r>
        <w:rPr>
          <w:sz w:val="22"/>
        </w:rPr>
        <w:t>Carpeta</w:t>
      </w:r>
      <w:r>
        <w:rPr>
          <w:spacing w:val="-6"/>
          <w:sz w:val="22"/>
        </w:rPr>
        <w:t xml:space="preserve"> </w:t>
      </w:r>
      <w:r>
        <w:rPr>
          <w:sz w:val="22"/>
        </w:rPr>
        <w:t>.git</w:t>
      </w:r>
      <w:r>
        <w:rPr>
          <w:spacing w:val="-5"/>
          <w:sz w:val="22"/>
        </w:rPr>
        <w:t xml:space="preserve"> </w:t>
      </w:r>
      <w:r>
        <w:rPr>
          <w:sz w:val="22"/>
        </w:rPr>
        <w:t>autogenerada</w:t>
      </w:r>
      <w:r>
        <w:rPr>
          <w:spacing w:val="-5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través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VScode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76"/>
        <w:ind w:left="100" w:right="152"/>
        <w:rPr/>
      </w:pPr>
      <w:r>
        <w:rPr/>
        <w:t>Todos</w:t>
      </w:r>
      <w:r>
        <w:rPr>
          <w:spacing w:val="-7"/>
        </w:rPr>
        <w:t xml:space="preserve"> </w:t>
      </w:r>
      <w:r>
        <w:rPr/>
        <w:t>estos</w:t>
      </w:r>
      <w:r>
        <w:rPr>
          <w:spacing w:val="-6"/>
        </w:rPr>
        <w:t xml:space="preserve"> </w:t>
      </w:r>
      <w:r>
        <w:rPr/>
        <w:t>archivos</w:t>
      </w:r>
      <w:r>
        <w:rPr>
          <w:spacing w:val="-6"/>
        </w:rPr>
        <w:t xml:space="preserve"> </w:t>
      </w:r>
      <w:r>
        <w:rPr/>
        <w:t>deberán</w:t>
      </w:r>
      <w:r>
        <w:rPr>
          <w:spacing w:val="-6"/>
        </w:rPr>
        <w:t xml:space="preserve"> </w:t>
      </w:r>
      <w:r>
        <w:rPr/>
        <w:t>estar</w:t>
      </w:r>
      <w:r>
        <w:rPr>
          <w:spacing w:val="-6"/>
        </w:rPr>
        <w:t xml:space="preserve"> </w:t>
      </w:r>
      <w:r>
        <w:rPr/>
        <w:t>comprimidos</w:t>
      </w:r>
      <w:r>
        <w:rPr>
          <w:spacing w:val="-7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archivo</w:t>
      </w:r>
      <w:r>
        <w:rPr>
          <w:spacing w:val="-6"/>
        </w:rPr>
        <w:t xml:space="preserve"> </w:t>
      </w:r>
      <w:r>
        <w:rPr/>
        <w:t>.zip,</w:t>
      </w:r>
      <w:r>
        <w:rPr>
          <w:spacing w:val="-6"/>
        </w:rPr>
        <w:t xml:space="preserve"> </w:t>
      </w:r>
      <w:r>
        <w:rPr/>
        <w:t>.rar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.7z</w:t>
      </w:r>
      <w:r>
        <w:rPr>
          <w:spacing w:val="-6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nombre</w:t>
      </w:r>
      <w:r>
        <w:rPr>
          <w:spacing w:val="1"/>
        </w:rPr>
        <w:t xml:space="preserve"> </w:t>
      </w:r>
      <w:r>
        <w:rPr/>
        <w:t>ed03_2-apellidos_nombre,</w:t>
      </w:r>
      <w:r>
        <w:rPr>
          <w:spacing w:val="-2"/>
        </w:rPr>
        <w:t xml:space="preserve"> </w:t>
      </w:r>
      <w:r>
        <w:rPr/>
        <w:t>evitando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siempre</w:t>
      </w:r>
      <w:r>
        <w:rPr>
          <w:spacing w:val="-2"/>
        </w:rPr>
        <w:t xml:space="preserve"> </w:t>
      </w:r>
      <w:r>
        <w:rPr/>
        <w:t>tildes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eñes.</w:t>
      </w:r>
    </w:p>
    <w:sectPr>
      <w:type w:val="nextPage"/>
      <w:pgSz w:w="11906" w:h="16838"/>
      <w:pgMar w:left="1340" w:right="13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20" w:hanging="577"/>
      </w:pPr>
      <w:rPr>
        <w:sz w:val="26"/>
        <w:spacing w:val="-1"/>
        <w:b/>
        <w:szCs w:val="26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794"/>
      </w:pPr>
      <w:rPr>
        <w:sz w:val="26"/>
        <w:spacing w:val="-1"/>
        <w:b/>
        <w:szCs w:val="26"/>
        <w:bCs/>
        <w:w w:val="100"/>
        <w:rFonts w:ascii="Arial" w:hAnsi="Arial"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79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79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79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79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79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79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794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794" w:left="154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0" w:after="0"/>
      <w:ind w:left="321" w:right="354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54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LibreOffice/7.6.5.2$Windows_X86_64 LibreOffice_project/38d5f62f85355c192ef5f1dd47c5c0c0c6d6598b</Application>
  <AppVersion>15.0000</AppVersion>
  <Pages>11</Pages>
  <Words>1613</Words>
  <Characters>8565</Characters>
  <CharactersWithSpaces>10052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2024-11-21T17:25:16Z</dcterms:created>
  <dc:creator/>
  <dc:description/>
  <dc:language>es-ES</dc:language>
  <cp:lastModifiedBy/>
  <dcterms:modified xsi:type="dcterms:W3CDTF">2024-11-25T21:56:09Z</dcterms:modified>
  <cp:revision>2</cp:revision>
  <dc:subject/>
  <dc:title>Actividad ED03_2 - Instalación y configuración de Visual Studio Code para diversos lenguajes informáticos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