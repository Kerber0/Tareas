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>
          <w:sz w:val="24"/>
        </w:rPr>
        <w:t>Presentación del Proyecto Web: Top Series y Películas</w:t>
      </w:r>
    </w:p>
    <w:p>
      <w:pPr>
        <w:pStyle w:val="Normal"/>
        <w:rPr/>
      </w:pPr>
      <w:r>
        <w:rPr>
          <w:sz w:val="24"/>
        </w:rPr>
        <w:t>------------------------------------------------------</w:t>
      </w:r>
    </w:p>
    <w:p>
      <w:pPr>
        <w:pStyle w:val="Normal"/>
        <w:rPr>
          <w:sz w:val="24"/>
        </w:rPr>
      </w:pPr>
      <w:r>
        <w:rPr/>
      </w:r>
    </w:p>
    <w:p>
      <w:pPr>
        <w:pStyle w:val="Normal"/>
        <w:rPr/>
      </w:pPr>
      <w:r>
        <w:rPr>
          <w:sz w:val="24"/>
        </w:rPr>
        <w:t>1. Introducción</w:t>
      </w:r>
    </w:p>
    <w:p>
      <w:pPr>
        <w:pStyle w:val="Normal"/>
        <w:rPr/>
      </w:pPr>
      <w:r>
        <w:rPr>
          <w:sz w:val="24"/>
        </w:rPr>
        <w:t>---------------</w:t>
      </w:r>
    </w:p>
    <w:p>
      <w:pPr>
        <w:pStyle w:val="Normal"/>
        <w:rPr/>
      </w:pPr>
      <w:r>
        <w:rPr>
          <w:sz w:val="24"/>
        </w:rPr>
        <w:t xml:space="preserve">Este proyecto es una página web informativa que presenta una selección de series y películas destacadas.  </w:t>
      </w:r>
    </w:p>
    <w:p>
      <w:pPr>
        <w:pStyle w:val="Normal"/>
        <w:rPr/>
      </w:pPr>
      <w:r>
        <w:rPr>
          <w:sz w:val="24"/>
        </w:rPr>
        <w:t xml:space="preserve">Está desarrollada utilizando tecnologías básicas de la web: HTML (estructura) y CSS (estilo).  </w:t>
      </w:r>
    </w:p>
    <w:p>
      <w:pPr>
        <w:pStyle w:val="Normal"/>
        <w:rPr/>
      </w:pPr>
      <w:r>
        <w:rPr>
          <w:sz w:val="24"/>
        </w:rPr>
        <w:t>Su diseño es visualmente atractivo y funcional, permitiendo a cualquier usuario navegar fácilmente por el contenido.</w:t>
      </w:r>
    </w:p>
    <w:p>
      <w:pPr>
        <w:pStyle w:val="Normal"/>
        <w:rPr>
          <w:sz w:val="24"/>
        </w:rPr>
      </w:pPr>
      <w:r>
        <w:rPr/>
      </w:r>
    </w:p>
    <w:p>
      <w:pPr>
        <w:pStyle w:val="Normal"/>
        <w:rPr/>
      </w:pPr>
      <w:r>
        <w:rPr>
          <w:sz w:val="24"/>
        </w:rPr>
        <w:t>Aunque fue concebida como práctica académica, el producto puede ser adaptado como catálogo para cinéfilos, blog personal o base de sitio comercial.</w:t>
      </w:r>
    </w:p>
    <w:p>
      <w:pPr>
        <w:pStyle w:val="Normal"/>
        <w:rPr>
          <w:sz w:val="24"/>
        </w:rPr>
      </w:pPr>
      <w:r>
        <w:rPr/>
      </w:r>
    </w:p>
    <w:p>
      <w:pPr>
        <w:pStyle w:val="Normal"/>
        <w:rPr/>
      </w:pPr>
      <w:r>
        <w:rPr>
          <w:sz w:val="24"/>
        </w:rPr>
        <w:t>2. Objetivo del Proyecto</w:t>
      </w:r>
    </w:p>
    <w:p>
      <w:pPr>
        <w:pStyle w:val="Normal"/>
        <w:rPr/>
      </w:pPr>
      <w:r>
        <w:rPr>
          <w:sz w:val="24"/>
        </w:rPr>
        <w:t>------------------------</w:t>
      </w:r>
    </w:p>
    <w:p>
      <w:pPr>
        <w:pStyle w:val="Normal"/>
        <w:rPr/>
      </w:pPr>
      <w:r>
        <w:rPr>
          <w:sz w:val="24"/>
        </w:rPr>
        <w:t xml:space="preserve">El objetivo principal es demostrar cómo se puede construir una página visualmente atractiva y bien estructurada </w:t>
      </w:r>
    </w:p>
    <w:p>
      <w:pPr>
        <w:pStyle w:val="Normal"/>
        <w:rPr/>
      </w:pPr>
      <w:r>
        <w:rPr>
          <w:sz w:val="24"/>
        </w:rPr>
        <w:t xml:space="preserve">utilizando herramientas básicas del desarrollo web. Se busca además comunicar de forma clara la organización de los archivos y </w:t>
      </w:r>
    </w:p>
    <w:p>
      <w:pPr>
        <w:pStyle w:val="Normal"/>
        <w:rPr/>
      </w:pPr>
      <w:r>
        <w:rPr>
          <w:sz w:val="24"/>
        </w:rPr>
        <w:t>los conceptos clave detrás del diseño.</w:t>
      </w:r>
    </w:p>
    <w:p>
      <w:pPr>
        <w:pStyle w:val="Normal"/>
        <w:rPr>
          <w:sz w:val="24"/>
        </w:rPr>
      </w:pPr>
      <w:r>
        <w:rPr/>
      </w:r>
    </w:p>
    <w:p>
      <w:pPr>
        <w:pStyle w:val="Normal"/>
        <w:rPr/>
      </w:pPr>
      <w:r>
        <w:rPr>
          <w:sz w:val="24"/>
        </w:rPr>
        <w:t>3. Estructura del Proyecto</w:t>
      </w:r>
    </w:p>
    <w:p>
      <w:pPr>
        <w:pStyle w:val="Normal"/>
        <w:rPr/>
      </w:pPr>
      <w:r>
        <w:rPr>
          <w:sz w:val="24"/>
        </w:rPr>
        <w:t>--------------------------</w:t>
      </w:r>
    </w:p>
    <w:p>
      <w:pPr>
        <w:pStyle w:val="Normal"/>
        <w:rPr/>
      </w:pPr>
      <w:r>
        <w:rPr>
          <w:sz w:val="24"/>
        </w:rPr>
        <w:t xml:space="preserve">El proyecto contiene tres archivos HTML: index.html (inicio), peliculas.html y series.html.  </w:t>
      </w:r>
    </w:p>
    <w:p>
      <w:pPr>
        <w:pStyle w:val="Normal"/>
        <w:rPr/>
      </w:pPr>
      <w:r>
        <w:rPr>
          <w:sz w:val="24"/>
        </w:rPr>
        <w:t xml:space="preserve">Cada uno tiene su propio archivo CSS para los estilos: index.css, peliculas.css y series.css.  </w:t>
      </w:r>
    </w:p>
    <w:p>
      <w:pPr>
        <w:pStyle w:val="Normal"/>
        <w:rPr/>
      </w:pPr>
      <w:r>
        <w:rPr>
          <w:sz w:val="24"/>
        </w:rPr>
        <w:t>Las imágenes están organizadas por carpetas según si corresponden a películas o series, lo cual mantiene el orden y facilita la edición.</w:t>
      </w:r>
    </w:p>
    <w:p>
      <w:pPr>
        <w:pStyle w:val="Normal"/>
        <w:rPr>
          <w:sz w:val="24"/>
        </w:rPr>
      </w:pPr>
      <w:r>
        <w:rPr/>
      </w:r>
    </w:p>
    <w:p>
      <w:pPr>
        <w:pStyle w:val="Normal"/>
        <w:rPr/>
      </w:pPr>
      <w:r>
        <w:rPr>
          <w:sz w:val="24"/>
        </w:rPr>
        <w:t>4. Página Principal (index.html)</w:t>
      </w:r>
    </w:p>
    <w:p>
      <w:pPr>
        <w:pStyle w:val="Normal"/>
        <w:rPr/>
      </w:pPr>
      <w:r>
        <w:rPr>
          <w:sz w:val="24"/>
        </w:rPr>
        <w:t>--------------------------------</w:t>
      </w:r>
    </w:p>
    <w:p>
      <w:pPr>
        <w:pStyle w:val="Normal"/>
        <w:rPr/>
      </w:pPr>
      <w:r>
        <w:rPr>
          <w:sz w:val="24"/>
        </w:rPr>
        <w:t xml:space="preserve">La página de inicio presenta un carrusel de imágenes que muestra series y películas destacadas.  </w:t>
      </w:r>
    </w:p>
    <w:p>
      <w:pPr>
        <w:pStyle w:val="Normal"/>
        <w:rPr/>
      </w:pPr>
      <w:r>
        <w:rPr>
          <w:sz w:val="24"/>
        </w:rPr>
        <w:t xml:space="preserve">Este carrusel se construye con HTML y se anima con CSS (no JavaScript). Las imágenes están envueltas dentro de un contenedor deslizante.  </w:t>
      </w:r>
    </w:p>
    <w:p>
      <w:pPr>
        <w:pStyle w:val="Normal"/>
        <w:rPr/>
      </w:pPr>
      <w:r>
        <w:rPr>
          <w:sz w:val="24"/>
        </w:rPr>
        <w:t>El diseño incluye también encabezado y enlaces de navegación.</w:t>
      </w:r>
    </w:p>
    <w:p>
      <w:pPr>
        <w:pStyle w:val="Normal"/>
        <w:rPr>
          <w:sz w:val="24"/>
        </w:rPr>
      </w:pPr>
      <w:r>
        <w:rPr/>
      </w:r>
    </w:p>
    <w:p>
      <w:pPr>
        <w:pStyle w:val="Normal"/>
        <w:rPr/>
      </w:pPr>
      <w:r>
        <w:rPr>
          <w:sz w:val="24"/>
        </w:rPr>
        <w:t>5. Hojas de Estilo (CSS)</w:t>
      </w:r>
    </w:p>
    <w:p>
      <w:pPr>
        <w:pStyle w:val="Normal"/>
        <w:rPr/>
      </w:pPr>
      <w:r>
        <w:rPr>
          <w:sz w:val="24"/>
        </w:rPr>
        <w:t>------------------------</w:t>
      </w:r>
    </w:p>
    <w:p>
      <w:pPr>
        <w:pStyle w:val="Normal"/>
        <w:rPr/>
      </w:pPr>
      <w:r>
        <w:rPr>
          <w:sz w:val="24"/>
        </w:rPr>
        <w:t xml:space="preserve">Los estilos definen colores de fondo, márgenes, espaciado, tipografía y comportamiento de los elementos visuales.  </w:t>
      </w:r>
    </w:p>
    <w:p>
      <w:pPr>
        <w:pStyle w:val="Normal"/>
        <w:rPr/>
      </w:pPr>
      <w:r>
        <w:rPr>
          <w:sz w:val="24"/>
        </w:rPr>
        <w:t xml:space="preserve">Uno de los logros clave es el carrusel de imágenes con efecto de desplazamiento automático, logrado mediante animaciones de CSS.  </w:t>
      </w:r>
    </w:p>
    <w:p>
      <w:pPr>
        <w:pStyle w:val="Normal"/>
        <w:rPr/>
      </w:pPr>
      <w:r>
        <w:rPr>
          <w:sz w:val="24"/>
        </w:rPr>
        <w:t>Esto demuestra cómo con solo CSS se pueden lograr efectos dinámicos y atractivos sin necesidad de programación adicional.</w:t>
      </w:r>
    </w:p>
    <w:p>
      <w:pPr>
        <w:pStyle w:val="Normal"/>
        <w:rPr>
          <w:sz w:val="24"/>
        </w:rPr>
      </w:pPr>
      <w:r>
        <w:rPr/>
      </w:r>
    </w:p>
    <w:p>
      <w:pPr>
        <w:pStyle w:val="Normal"/>
        <w:rPr/>
      </w:pPr>
      <w:r>
        <w:rPr>
          <w:sz w:val="24"/>
        </w:rPr>
        <w:t>6. ¿Por qué este proyecto tiene valor como producto?</w:t>
      </w:r>
    </w:p>
    <w:p>
      <w:pPr>
        <w:pStyle w:val="Normal"/>
        <w:rPr/>
      </w:pPr>
      <w:r>
        <w:rPr>
          <w:sz w:val="24"/>
        </w:rPr>
        <w:t>----------------------------------------------------</w:t>
      </w:r>
    </w:p>
    <w:p>
      <w:pPr>
        <w:pStyle w:val="Normal"/>
        <w:rPr/>
      </w:pPr>
      <w:r>
        <w:rPr>
          <w:sz w:val="24"/>
        </w:rPr>
        <w:t>- Es fácilmente adaptable para otras temáticas (libros, música, productos).</w:t>
      </w:r>
    </w:p>
    <w:p>
      <w:pPr>
        <w:pStyle w:val="Normal"/>
        <w:rPr/>
      </w:pPr>
      <w:r>
        <w:rPr>
          <w:sz w:val="24"/>
        </w:rPr>
        <w:t>- No requiere mantenimiento técnico complejo.</w:t>
      </w:r>
    </w:p>
    <w:p>
      <w:pPr>
        <w:pStyle w:val="Normal"/>
        <w:rPr/>
      </w:pPr>
      <w:r>
        <w:rPr>
          <w:sz w:val="24"/>
        </w:rPr>
        <w:t>- Es visualmente atractivo, moderno y ordenado.</w:t>
      </w:r>
    </w:p>
    <w:p>
      <w:pPr>
        <w:pStyle w:val="Normal"/>
        <w:rPr/>
      </w:pPr>
      <w:r>
        <w:rPr>
          <w:sz w:val="24"/>
        </w:rPr>
        <w:t>- Puede ser usado como presentación personal, catálogo o sitio temático.</w:t>
      </w:r>
    </w:p>
    <w:p>
      <w:pPr>
        <w:pStyle w:val="Normal"/>
        <w:rPr>
          <w:sz w:val="24"/>
        </w:rPr>
      </w:pPr>
      <w:r>
        <w:rPr/>
      </w:r>
    </w:p>
    <w:p>
      <w:pPr>
        <w:pStyle w:val="Normal"/>
        <w:rPr/>
      </w:pPr>
      <w:r>
        <w:rPr>
          <w:sz w:val="24"/>
        </w:rPr>
        <w:t>7. Conclusión</w:t>
      </w:r>
    </w:p>
    <w:p>
      <w:pPr>
        <w:pStyle w:val="Normal"/>
        <w:rPr/>
      </w:pPr>
      <w:r>
        <w:rPr>
          <w:sz w:val="24"/>
        </w:rPr>
        <w:t>-------------</w:t>
      </w:r>
    </w:p>
    <w:p>
      <w:pPr>
        <w:pStyle w:val="Normal"/>
        <w:rPr/>
      </w:pPr>
      <w:r>
        <w:rPr>
          <w:sz w:val="24"/>
        </w:rPr>
        <w:t xml:space="preserve">Este proyecto demuestra que es posible construir páginas profesionales sin conocimientos avanzados de programación.  </w:t>
      </w:r>
    </w:p>
    <w:p>
      <w:pPr>
        <w:pStyle w:val="Normal"/>
        <w:rPr/>
      </w:pPr>
      <w:r>
        <w:rPr>
          <w:sz w:val="24"/>
        </w:rPr>
        <w:t xml:space="preserve">La estructura clara, el uso organizado de archivos y un diseño enfocado en la experiencia del usuario hacen que esta web sea funcional y atractiva.  </w:t>
      </w:r>
    </w:p>
    <w:p>
      <w:pPr>
        <w:pStyle w:val="Normal"/>
        <w:rPr/>
      </w:pPr>
      <w:r>
        <w:rPr>
          <w:sz w:val="24"/>
        </w:rPr>
        <w:t>Ideal como producto de presentación, catálogo visual o incluso como base para proyectos más ambiciosos.</w:t>
      </w:r>
    </w:p>
    <w:p>
      <w:pPr>
        <w:pStyle w:val="Normal"/>
        <w:rPr>
          <w:sz w:val="24"/>
        </w:rPr>
      </w:pPr>
      <w:r>
        <w:rPr/>
      </w:r>
    </w:p>
    <w:p>
      <w:pPr>
        <w:pStyle w:val="Normal"/>
        <w:rPr/>
      </w:pPr>
      <w:r>
        <w:rPr>
          <w:sz w:val="24"/>
        </w:rPr>
        <w:t>8. Detalles Técnicos de HTML</w:t>
      </w:r>
    </w:p>
    <w:p>
      <w:pPr>
        <w:pStyle w:val="Normal"/>
        <w:rPr/>
      </w:pPr>
      <w:r>
        <w:rPr>
          <w:sz w:val="24"/>
        </w:rPr>
        <w:t>----------------------------</w:t>
      </w:r>
    </w:p>
    <w:p>
      <w:pPr>
        <w:pStyle w:val="Normal"/>
        <w:rPr/>
      </w:pPr>
      <w:r>
        <w:rPr>
          <w:sz w:val="24"/>
        </w:rPr>
        <w:t xml:space="preserve">HTML (HyperText Markup Language) es el lenguaje que se utiliza para estructurar el contenido de una página web.  </w:t>
      </w:r>
    </w:p>
    <w:p>
      <w:pPr>
        <w:pStyle w:val="Normal"/>
        <w:rPr/>
      </w:pPr>
      <w:r>
        <w:rPr>
          <w:sz w:val="24"/>
        </w:rPr>
        <w:t>A continuación se explican algunas de las etiquetas más importantes utilizadas en este proyecto:</w:t>
      </w:r>
    </w:p>
    <w:p>
      <w:pPr>
        <w:pStyle w:val="Normal"/>
        <w:rPr>
          <w:sz w:val="24"/>
        </w:rPr>
      </w:pPr>
      <w:r>
        <w:rPr/>
      </w:r>
    </w:p>
    <w:p>
      <w:pPr>
        <w:pStyle w:val="Normal"/>
        <w:rPr/>
      </w:pPr>
      <w:r>
        <w:rPr>
          <w:sz w:val="24"/>
        </w:rPr>
        <w:t>Estructura básica del documento:</w:t>
      </w:r>
    </w:p>
    <w:p>
      <w:pPr>
        <w:pStyle w:val="Normal"/>
        <w:rPr/>
      </w:pPr>
      <w:r>
        <w:rPr>
          <w:sz w:val="24"/>
        </w:rPr>
        <w:t>--------------------------------</w:t>
      </w:r>
    </w:p>
    <w:p>
      <w:pPr>
        <w:pStyle w:val="Normal"/>
        <w:rPr/>
      </w:pPr>
      <w:r>
        <w:rPr>
          <w:sz w:val="24"/>
        </w:rPr>
        <w:t>&lt;!DOCTYPE html&gt;</w:t>
      </w:r>
    </w:p>
    <w:p>
      <w:pPr>
        <w:pStyle w:val="Normal"/>
        <w:rPr/>
      </w:pPr>
      <w:r>
        <w:rPr>
          <w:sz w:val="24"/>
        </w:rPr>
        <w:t>&lt;html lang="es"&gt;</w:t>
      </w:r>
    </w:p>
    <w:p>
      <w:pPr>
        <w:pStyle w:val="Normal"/>
        <w:rPr/>
      </w:pPr>
      <w:r>
        <w:rPr>
          <w:sz w:val="24"/>
        </w:rPr>
        <w:t>&lt;head&gt;</w:t>
      </w:r>
    </w:p>
    <w:p>
      <w:pPr>
        <w:pStyle w:val="Normal"/>
        <w:rPr/>
      </w:pPr>
      <w:r>
        <w:rPr>
          <w:sz w:val="24"/>
        </w:rPr>
        <w:t xml:space="preserve">    </w:t>
      </w:r>
      <w:r>
        <w:rPr>
          <w:sz w:val="24"/>
        </w:rPr>
        <w:t>&lt;meta charset="UTF-8"&gt;</w:t>
      </w:r>
    </w:p>
    <w:p>
      <w:pPr>
        <w:pStyle w:val="Normal"/>
        <w:rPr/>
      </w:pPr>
      <w:r>
        <w:rPr>
          <w:sz w:val="24"/>
        </w:rPr>
        <w:t xml:space="preserve">    </w:t>
      </w:r>
      <w:r>
        <w:rPr>
          <w:sz w:val="24"/>
        </w:rPr>
        <w:t>&lt;title&gt;Top Series y Películas&lt;/title&gt;</w:t>
      </w:r>
    </w:p>
    <w:p>
      <w:pPr>
        <w:pStyle w:val="Normal"/>
        <w:rPr/>
      </w:pPr>
      <w:r>
        <w:rPr>
          <w:sz w:val="24"/>
        </w:rPr>
        <w:t xml:space="preserve">    </w:t>
      </w:r>
      <w:r>
        <w:rPr>
          <w:sz w:val="24"/>
        </w:rPr>
        <w:t>&lt;link rel="stylesheet" href="index.css"&gt;</w:t>
      </w:r>
    </w:p>
    <w:p>
      <w:pPr>
        <w:pStyle w:val="Normal"/>
        <w:rPr/>
      </w:pPr>
      <w:r>
        <w:rPr>
          <w:sz w:val="24"/>
        </w:rPr>
        <w:t>&lt;/head&gt;</w:t>
      </w:r>
    </w:p>
    <w:p>
      <w:pPr>
        <w:pStyle w:val="Normal"/>
        <w:rPr/>
      </w:pPr>
      <w:r>
        <w:rPr>
          <w:sz w:val="24"/>
        </w:rPr>
        <w:t>&lt;body&gt;</w:t>
      </w:r>
    </w:p>
    <w:p>
      <w:pPr>
        <w:pStyle w:val="Normal"/>
        <w:rPr/>
      </w:pPr>
      <w:r>
        <w:rPr>
          <w:sz w:val="24"/>
        </w:rPr>
        <w:t xml:space="preserve">    </w:t>
      </w:r>
      <w:r>
        <w:rPr>
          <w:sz w:val="24"/>
        </w:rPr>
        <w:t>...</w:t>
      </w:r>
    </w:p>
    <w:p>
      <w:pPr>
        <w:pStyle w:val="Normal"/>
        <w:rPr/>
      </w:pPr>
      <w:r>
        <w:rPr>
          <w:sz w:val="24"/>
        </w:rPr>
        <w:t>&lt;/body&gt;</w:t>
      </w:r>
    </w:p>
    <w:p>
      <w:pPr>
        <w:pStyle w:val="Normal"/>
        <w:rPr/>
      </w:pPr>
      <w:r>
        <w:rPr>
          <w:sz w:val="24"/>
        </w:rPr>
        <w:t>&lt;/html&gt;</w:t>
      </w:r>
    </w:p>
    <w:p>
      <w:pPr>
        <w:pStyle w:val="Normal"/>
        <w:rPr>
          <w:sz w:val="24"/>
        </w:rPr>
      </w:pPr>
      <w:r>
        <w:rPr/>
      </w:r>
    </w:p>
    <w:p>
      <w:pPr>
        <w:pStyle w:val="Normal"/>
        <w:rPr/>
      </w:pPr>
      <w:r>
        <w:rPr>
          <w:sz w:val="24"/>
        </w:rPr>
        <w:t xml:space="preserve">Este bloque define el idioma del sitio, la codificación de caracteres y vincula el archivo CSS que define el diseño visual.  </w:t>
      </w:r>
    </w:p>
    <w:p>
      <w:pPr>
        <w:pStyle w:val="Normal"/>
        <w:rPr/>
      </w:pPr>
      <w:r>
        <w:rPr>
          <w:sz w:val="24"/>
        </w:rPr>
        <w:t>Todo el contenido visible de la página va dentro de la etiqueta `&lt;body&gt;`.</w:t>
      </w:r>
    </w:p>
    <w:p>
      <w:pPr>
        <w:pStyle w:val="Normal"/>
        <w:rPr>
          <w:sz w:val="24"/>
        </w:rPr>
      </w:pPr>
      <w:r>
        <w:rPr/>
      </w:r>
    </w:p>
    <w:p>
      <w:pPr>
        <w:pStyle w:val="Normal"/>
        <w:rPr/>
      </w:pPr>
      <w:r>
        <w:rPr>
          <w:sz w:val="24"/>
        </w:rPr>
        <w:t>Carrusel de imágenes:</w:t>
      </w:r>
    </w:p>
    <w:p>
      <w:pPr>
        <w:pStyle w:val="Normal"/>
        <w:rPr/>
      </w:pPr>
      <w:r>
        <w:rPr>
          <w:sz w:val="24"/>
        </w:rPr>
        <w:t>---------------------</w:t>
      </w:r>
    </w:p>
    <w:p>
      <w:pPr>
        <w:pStyle w:val="Normal"/>
        <w:rPr/>
      </w:pPr>
      <w:r>
        <w:rPr>
          <w:sz w:val="24"/>
        </w:rPr>
        <w:t>&lt;div class="carousel-container"&gt;</w:t>
      </w:r>
    </w:p>
    <w:p>
      <w:pPr>
        <w:pStyle w:val="Normal"/>
        <w:rPr/>
      </w:pPr>
      <w:r>
        <w:rPr>
          <w:sz w:val="24"/>
        </w:rPr>
        <w:t xml:space="preserve">    </w:t>
      </w:r>
      <w:r>
        <w:rPr>
          <w:sz w:val="24"/>
        </w:rPr>
        <w:t>&lt;div class="carousel-images"&gt;</w:t>
      </w:r>
    </w:p>
    <w:p>
      <w:pPr>
        <w:pStyle w:val="Normal"/>
        <w:rPr/>
      </w:pPr>
      <w:r>
        <w:rPr>
          <w:sz w:val="24"/>
        </w:rPr>
        <w:t xml:space="preserve">        </w:t>
      </w:r>
      <w:r>
        <w:rPr>
          <w:sz w:val="24"/>
        </w:rPr>
        <w:t>&lt;img src="Imagenes/series/Fleabag.jpg" alt="Fleabag"&gt;</w:t>
      </w:r>
    </w:p>
    <w:p>
      <w:pPr>
        <w:pStyle w:val="Normal"/>
        <w:rPr/>
      </w:pPr>
      <w:r>
        <w:rPr>
          <w:sz w:val="24"/>
        </w:rPr>
        <w:t xml:space="preserve">        </w:t>
      </w:r>
      <w:r>
        <w:rPr>
          <w:sz w:val="24"/>
        </w:rPr>
        <w:t>&lt;img src="Imagenes/peliculas/oppenhimer.jpg" alt="Oppenheimer"&gt;</w:t>
      </w:r>
    </w:p>
    <w:p>
      <w:pPr>
        <w:pStyle w:val="Normal"/>
        <w:rPr/>
      </w:pPr>
      <w:r>
        <w:rPr>
          <w:sz w:val="24"/>
        </w:rPr>
        <w:t xml:space="preserve">        </w:t>
      </w:r>
      <w:r>
        <w:rPr>
          <w:sz w:val="24"/>
        </w:rPr>
        <w:t>...</w:t>
      </w:r>
    </w:p>
    <w:p>
      <w:pPr>
        <w:pStyle w:val="Normal"/>
        <w:rPr/>
      </w:pPr>
      <w:r>
        <w:rPr>
          <w:sz w:val="24"/>
        </w:rPr>
        <w:t xml:space="preserve">    </w:t>
      </w:r>
      <w:r>
        <w:rPr>
          <w:sz w:val="24"/>
        </w:rPr>
        <w:t>&lt;/div&gt;</w:t>
      </w:r>
    </w:p>
    <w:p>
      <w:pPr>
        <w:pStyle w:val="Normal"/>
        <w:rPr/>
      </w:pPr>
      <w:r>
        <w:rPr>
          <w:sz w:val="24"/>
        </w:rPr>
        <w:t>&lt;/div&gt;</w:t>
      </w:r>
    </w:p>
    <w:p>
      <w:pPr>
        <w:pStyle w:val="Normal"/>
        <w:rPr>
          <w:sz w:val="24"/>
        </w:rPr>
      </w:pPr>
      <w:r>
        <w:rPr/>
      </w:r>
    </w:p>
    <w:p>
      <w:pPr>
        <w:pStyle w:val="Normal"/>
        <w:rPr/>
      </w:pPr>
      <w:r>
        <w:rPr>
          <w:sz w:val="24"/>
        </w:rPr>
        <w:t xml:space="preserve">Aquí se organiza un grupo de imágenes dentro de contenedores. Cada imagen representa una portada de película o serie.  </w:t>
      </w:r>
    </w:p>
    <w:p>
      <w:pPr>
        <w:pStyle w:val="Normal"/>
        <w:rPr/>
      </w:pPr>
      <w:r>
        <w:rPr>
          <w:sz w:val="24"/>
        </w:rPr>
        <w:t>El carrusel permite que las imágenes se desplacen automáticamente gracias al estilo definido en CSS.</w:t>
      </w:r>
    </w:p>
    <w:p>
      <w:pPr>
        <w:pStyle w:val="Normal"/>
        <w:rPr>
          <w:sz w:val="24"/>
        </w:rPr>
      </w:pPr>
      <w:r>
        <w:rPr/>
      </w:r>
    </w:p>
    <w:p>
      <w:pPr>
        <w:pStyle w:val="Normal"/>
        <w:rPr/>
      </w:pPr>
      <w:r>
        <w:rPr>
          <w:sz w:val="24"/>
        </w:rPr>
        <w:t>9. Detalles Técnicos de CSS</w:t>
      </w:r>
    </w:p>
    <w:p>
      <w:pPr>
        <w:pStyle w:val="Normal"/>
        <w:rPr/>
      </w:pPr>
      <w:r>
        <w:rPr>
          <w:sz w:val="24"/>
        </w:rPr>
        <w:t>---------------------------</w:t>
      </w:r>
    </w:p>
    <w:p>
      <w:pPr>
        <w:pStyle w:val="Normal"/>
        <w:rPr/>
      </w:pPr>
      <w:r>
        <w:rPr>
          <w:sz w:val="24"/>
        </w:rPr>
        <w:t xml:space="preserve">CSS (Cascading Style Sheets) permite aplicar estilos visuales a los elementos HTML.  </w:t>
      </w:r>
    </w:p>
    <w:p>
      <w:pPr>
        <w:pStyle w:val="Normal"/>
        <w:rPr/>
      </w:pPr>
      <w:r>
        <w:rPr>
          <w:sz w:val="24"/>
        </w:rPr>
        <w:t>Se utiliza para definir colores, fuentes, espaciado, disposición de elementos y animaciones.</w:t>
      </w:r>
    </w:p>
    <w:p>
      <w:pPr>
        <w:pStyle w:val="Normal"/>
        <w:rPr>
          <w:sz w:val="24"/>
        </w:rPr>
      </w:pPr>
      <w:r>
        <w:rPr/>
      </w:r>
    </w:p>
    <w:p>
      <w:pPr>
        <w:pStyle w:val="Normal"/>
        <w:rPr/>
      </w:pPr>
      <w:r>
        <w:rPr>
          <w:sz w:val="24"/>
        </w:rPr>
        <w:t>Ejemplo de estilo para el cuerpo de la página:</w:t>
      </w:r>
    </w:p>
    <w:p>
      <w:pPr>
        <w:pStyle w:val="Normal"/>
        <w:rPr/>
      </w:pPr>
      <w:r>
        <w:rPr>
          <w:sz w:val="24"/>
        </w:rPr>
        <w:t>----------------------------------------------</w:t>
      </w:r>
    </w:p>
    <w:p>
      <w:pPr>
        <w:pStyle w:val="Normal"/>
        <w:rPr/>
      </w:pPr>
      <w:r>
        <w:rPr>
          <w:sz w:val="24"/>
        </w:rPr>
        <w:t>body {</w:t>
      </w:r>
    </w:p>
    <w:p>
      <w:pPr>
        <w:pStyle w:val="Normal"/>
        <w:rPr/>
      </w:pPr>
      <w:r>
        <w:rPr>
          <w:sz w:val="24"/>
        </w:rPr>
        <w:t xml:space="preserve">    </w:t>
      </w:r>
      <w:r>
        <w:rPr>
          <w:sz w:val="24"/>
        </w:rPr>
        <w:t>margin: 0;</w:t>
      </w:r>
    </w:p>
    <w:p>
      <w:pPr>
        <w:pStyle w:val="Normal"/>
        <w:rPr/>
      </w:pPr>
      <w:r>
        <w:rPr>
          <w:sz w:val="24"/>
        </w:rPr>
        <w:t xml:space="preserve">    </w:t>
      </w:r>
      <w:r>
        <w:rPr>
          <w:sz w:val="24"/>
        </w:rPr>
        <w:t>padding: 0;</w:t>
      </w:r>
    </w:p>
    <w:p>
      <w:pPr>
        <w:pStyle w:val="Normal"/>
        <w:rPr/>
      </w:pPr>
      <w:r>
        <w:rPr>
          <w:sz w:val="24"/>
        </w:rPr>
        <w:t xml:space="preserve">    </w:t>
      </w:r>
      <w:r>
        <w:rPr>
          <w:sz w:val="24"/>
        </w:rPr>
        <w:t>font-family: Arial, sans-serif;</w:t>
      </w:r>
    </w:p>
    <w:p>
      <w:pPr>
        <w:pStyle w:val="Normal"/>
        <w:rPr/>
      </w:pPr>
      <w:r>
        <w:rPr>
          <w:sz w:val="24"/>
        </w:rPr>
        <w:t xml:space="preserve">    </w:t>
      </w:r>
      <w:r>
        <w:rPr>
          <w:sz w:val="24"/>
        </w:rPr>
        <w:t>background-color: #121212;</w:t>
      </w:r>
    </w:p>
    <w:p>
      <w:pPr>
        <w:pStyle w:val="Normal"/>
        <w:rPr/>
      </w:pPr>
      <w:r>
        <w:rPr>
          <w:sz w:val="24"/>
        </w:rPr>
        <w:t xml:space="preserve">    </w:t>
      </w:r>
      <w:r>
        <w:rPr>
          <w:sz w:val="24"/>
        </w:rPr>
        <w:t>color: white;</w:t>
      </w:r>
    </w:p>
    <w:p>
      <w:pPr>
        <w:pStyle w:val="Normal"/>
        <w:rPr/>
      </w:pPr>
      <w:r>
        <w:rPr>
          <w:sz w:val="24"/>
        </w:rPr>
        <w:t>}</w:t>
      </w:r>
    </w:p>
    <w:p>
      <w:pPr>
        <w:pStyle w:val="Normal"/>
        <w:rPr>
          <w:sz w:val="24"/>
        </w:rPr>
      </w:pPr>
      <w:r>
        <w:rPr/>
      </w:r>
    </w:p>
    <w:p>
      <w:pPr>
        <w:pStyle w:val="Normal"/>
        <w:rPr/>
      </w:pPr>
      <w:r>
        <w:rPr>
          <w:sz w:val="24"/>
        </w:rPr>
        <w:t xml:space="preserve">Este bloque establece márgenes, la tipografía y el color de fondo para toda la página.  </w:t>
      </w:r>
    </w:p>
    <w:p>
      <w:pPr>
        <w:pStyle w:val="Normal"/>
        <w:rPr/>
      </w:pPr>
      <w:r>
        <w:rPr>
          <w:sz w:val="24"/>
        </w:rPr>
        <w:t>Gracias a estas reglas, el sitio tiene un aspecto uniforme, moderno y legible.</w:t>
      </w:r>
    </w:p>
    <w:p>
      <w:pPr>
        <w:pStyle w:val="Normal"/>
        <w:rPr>
          <w:sz w:val="24"/>
        </w:rPr>
      </w:pPr>
      <w:r>
        <w:rPr/>
      </w:r>
    </w:p>
    <w:p>
      <w:pPr>
        <w:pStyle w:val="Normal"/>
        <w:rPr/>
      </w:pPr>
      <w:r>
        <w:rPr>
          <w:sz w:val="24"/>
        </w:rPr>
        <w:t>Animación del carrusel:</w:t>
      </w:r>
    </w:p>
    <w:p>
      <w:pPr>
        <w:pStyle w:val="Normal"/>
        <w:rPr/>
      </w:pPr>
      <w:r>
        <w:rPr>
          <w:sz w:val="24"/>
        </w:rPr>
        <w:t>-----------------------</w:t>
      </w:r>
    </w:p>
    <w:p>
      <w:pPr>
        <w:pStyle w:val="Normal"/>
        <w:rPr/>
      </w:pPr>
      <w:r>
        <w:rPr>
          <w:sz w:val="24"/>
        </w:rPr>
        <w:t>@keyframes slide {</w:t>
      </w:r>
    </w:p>
    <w:p>
      <w:pPr>
        <w:pStyle w:val="Normal"/>
        <w:rPr/>
      </w:pPr>
      <w:r>
        <w:rPr>
          <w:sz w:val="24"/>
        </w:rPr>
        <w:t xml:space="preserve">    </w:t>
      </w:r>
      <w:r>
        <w:rPr>
          <w:sz w:val="24"/>
        </w:rPr>
        <w:t>0% { transform: translateX(0); }</w:t>
      </w:r>
    </w:p>
    <w:p>
      <w:pPr>
        <w:pStyle w:val="Normal"/>
        <w:rPr/>
      </w:pPr>
      <w:r>
        <w:rPr>
          <w:sz w:val="24"/>
        </w:rPr>
        <w:t xml:space="preserve">    </w:t>
      </w:r>
      <w:r>
        <w:rPr>
          <w:sz w:val="24"/>
        </w:rPr>
        <w:t>100% { transform: translateX(-50%); }</w:t>
      </w:r>
    </w:p>
    <w:p>
      <w:pPr>
        <w:pStyle w:val="Normal"/>
        <w:rPr/>
      </w:pPr>
      <w:r>
        <w:rPr>
          <w:sz w:val="24"/>
        </w:rPr>
        <w:t>}</w:t>
      </w:r>
    </w:p>
    <w:p>
      <w:pPr>
        <w:pStyle w:val="Normal"/>
        <w:rPr>
          <w:sz w:val="24"/>
        </w:rPr>
      </w:pPr>
      <w:r>
        <w:rPr/>
      </w:r>
    </w:p>
    <w:p>
      <w:pPr>
        <w:pStyle w:val="Normal"/>
        <w:rPr/>
      </w:pPr>
      <w:r>
        <w:rPr>
          <w:sz w:val="24"/>
        </w:rPr>
        <w:t>.carousel-images {</w:t>
      </w:r>
    </w:p>
    <w:p>
      <w:pPr>
        <w:pStyle w:val="Normal"/>
        <w:rPr/>
      </w:pPr>
      <w:r>
        <w:rPr>
          <w:sz w:val="24"/>
        </w:rPr>
        <w:t xml:space="preserve">    </w:t>
      </w:r>
      <w:r>
        <w:rPr>
          <w:sz w:val="24"/>
        </w:rPr>
        <w:t>display: flex;</w:t>
      </w:r>
    </w:p>
    <w:p>
      <w:pPr>
        <w:pStyle w:val="Normal"/>
        <w:rPr/>
      </w:pPr>
      <w:r>
        <w:rPr>
          <w:sz w:val="24"/>
        </w:rPr>
        <w:t xml:space="preserve">    </w:t>
      </w:r>
      <w:r>
        <w:rPr>
          <w:sz w:val="24"/>
        </w:rPr>
        <w:t>animation: slide 20s linear infinite;</w:t>
      </w:r>
    </w:p>
    <w:p>
      <w:pPr>
        <w:pStyle w:val="Normal"/>
        <w:rPr/>
      </w:pPr>
      <w:r>
        <w:rPr>
          <w:sz w:val="24"/>
        </w:rPr>
        <w:t>}</w:t>
      </w:r>
    </w:p>
    <w:p>
      <w:pPr>
        <w:pStyle w:val="Normal"/>
        <w:rPr>
          <w:sz w:val="24"/>
        </w:rPr>
      </w:pPr>
      <w:r>
        <w:rPr/>
      </w:r>
    </w:p>
    <w:p>
      <w:pPr>
        <w:pStyle w:val="Normal"/>
        <w:rPr/>
      </w:pPr>
      <w:r>
        <w:rPr>
          <w:sz w:val="24"/>
        </w:rPr>
        <w:t xml:space="preserve">Aquí se define una animación que mueve las imágenes hacia la izquierda de forma continua, simulando un efecto de carrusel.  </w:t>
      </w:r>
    </w:p>
    <w:p>
      <w:pPr>
        <w:pStyle w:val="Normal"/>
        <w:rPr/>
      </w:pPr>
      <w:r>
        <w:rPr>
          <w:sz w:val="24"/>
        </w:rPr>
        <w:t>Todo esto se hace sin JavaScript, solo con CSS, lo que lo hace más ligero y fácil de mantener.</w:t>
      </w:r>
    </w:p>
    <w:p>
      <w:pPr>
        <w:pStyle w:val="Normal"/>
        <w:rPr>
          <w:sz w:val="24"/>
        </w:rPr>
      </w:pPr>
      <w:r>
        <w:rPr/>
      </w:r>
    </w:p>
    <w:p>
      <w:pPr>
        <w:pStyle w:val="Normal"/>
        <w:rPr/>
      </w:pPr>
      <w:r>
        <w:rPr>
          <w:sz w:val="24"/>
        </w:rPr>
        <w:t>...</w:t>
      </w:r>
    </w:p>
    <w:p>
      <w:pPr>
        <w:pStyle w:val="Normal"/>
        <w:rPr>
          <w:sz w:val="24"/>
        </w:rPr>
      </w:pPr>
      <w:r>
        <w:rPr/>
      </w:r>
    </w:p>
    <w:p>
      <w:pPr>
        <w:pStyle w:val="Normal"/>
        <w:rPr/>
      </w:pPr>
      <w:r>
        <w:rPr>
          <w:sz w:val="24"/>
        </w:rPr>
        <w:t>10. Glosario Básico de HTML y CSS</w:t>
      </w:r>
    </w:p>
    <w:p>
      <w:pPr>
        <w:pStyle w:val="Normal"/>
        <w:rPr/>
      </w:pPr>
      <w:r>
        <w:rPr>
          <w:sz w:val="24"/>
        </w:rPr>
        <w:t>---------------------------------</w:t>
      </w:r>
    </w:p>
    <w:p>
      <w:pPr>
        <w:pStyle w:val="Normal"/>
        <w:rPr>
          <w:sz w:val="24"/>
        </w:rPr>
      </w:pPr>
      <w:r>
        <w:rPr/>
      </w:r>
    </w:p>
    <w:p>
      <w:pPr>
        <w:pStyle w:val="Normal"/>
        <w:rPr/>
      </w:pPr>
      <w:r>
        <w:rPr>
          <w:sz w:val="24"/>
        </w:rPr>
        <w:t>HTML:</w:t>
      </w:r>
    </w:p>
    <w:p>
      <w:pPr>
        <w:pStyle w:val="Normal"/>
        <w:rPr/>
      </w:pPr>
      <w:r>
        <w:rPr>
          <w:sz w:val="24"/>
        </w:rPr>
        <w:t>-----</w:t>
      </w:r>
    </w:p>
    <w:p>
      <w:pPr>
        <w:pStyle w:val="Normal"/>
        <w:rPr/>
      </w:pPr>
      <w:r>
        <w:rPr>
          <w:sz w:val="24"/>
        </w:rPr>
        <w:t>- **Etiqueta (`&lt;tag&gt;`):** Comando que indica qué tipo de contenido hay en la página. Ej: `&lt;h1&gt;` es un título.</w:t>
      </w:r>
    </w:p>
    <w:p>
      <w:pPr>
        <w:pStyle w:val="Normal"/>
        <w:rPr/>
      </w:pPr>
      <w:r>
        <w:rPr>
          <w:sz w:val="24"/>
        </w:rPr>
        <w:t>- **`&lt;head&gt;`:** Sección no visible de la página. Incluye el título del sitio, enlaces a hojas de estilo, etc.</w:t>
      </w:r>
    </w:p>
    <w:p>
      <w:pPr>
        <w:pStyle w:val="Normal"/>
        <w:rPr/>
      </w:pPr>
      <w:r>
        <w:rPr>
          <w:sz w:val="24"/>
        </w:rPr>
        <w:t>- **`&lt;body&gt;`:** Parte visible. Todo lo que se muestra al usuario va aquí: textos, imágenes, botones, etc.</w:t>
      </w:r>
    </w:p>
    <w:p>
      <w:pPr>
        <w:pStyle w:val="Normal"/>
        <w:rPr/>
      </w:pPr>
      <w:r>
        <w:rPr>
          <w:sz w:val="24"/>
        </w:rPr>
        <w:t>- **`&lt;img&gt;`:** Muestra una imagen. Requiere el atributo `src` (ruta de la imagen) y `alt` (texto alternativo).</w:t>
      </w:r>
    </w:p>
    <w:p>
      <w:pPr>
        <w:pStyle w:val="Normal"/>
        <w:rPr/>
      </w:pPr>
      <w:r>
        <w:rPr>
          <w:sz w:val="24"/>
        </w:rPr>
        <w:t>- **`&lt;div&gt;`:** Contenedor genérico. Se usa para agrupar elementos y poder aplicarles estilos.</w:t>
      </w:r>
    </w:p>
    <w:p>
      <w:pPr>
        <w:pStyle w:val="Normal"/>
        <w:rPr>
          <w:sz w:val="24"/>
        </w:rPr>
      </w:pPr>
      <w:r>
        <w:rPr/>
      </w:r>
    </w:p>
    <w:p>
      <w:pPr>
        <w:pStyle w:val="Normal"/>
        <w:rPr/>
      </w:pPr>
      <w:r>
        <w:rPr>
          <w:sz w:val="24"/>
        </w:rPr>
        <w:t>CSS:</w:t>
      </w:r>
    </w:p>
    <w:p>
      <w:pPr>
        <w:pStyle w:val="Normal"/>
        <w:rPr/>
      </w:pPr>
      <w:r>
        <w:rPr>
          <w:sz w:val="24"/>
        </w:rPr>
        <w:t>----</w:t>
      </w:r>
    </w:p>
    <w:p>
      <w:pPr>
        <w:pStyle w:val="Normal"/>
        <w:rPr/>
      </w:pPr>
      <w:r>
        <w:rPr>
          <w:sz w:val="24"/>
        </w:rPr>
        <w:t>- **`color`:** Define el color del texto.</w:t>
      </w:r>
    </w:p>
    <w:p>
      <w:pPr>
        <w:pStyle w:val="Normal"/>
        <w:rPr/>
      </w:pPr>
      <w:r>
        <w:rPr>
          <w:sz w:val="24"/>
        </w:rPr>
        <w:t>- **`background-color`:** Establece el color de fondo.</w:t>
      </w:r>
    </w:p>
    <w:p>
      <w:pPr>
        <w:pStyle w:val="Normal"/>
        <w:rPr/>
      </w:pPr>
      <w:r>
        <w:rPr>
          <w:sz w:val="24"/>
        </w:rPr>
        <w:t>- **`font-family`:** Cambia el tipo de letra (tipografía).</w:t>
      </w:r>
    </w:p>
    <w:p>
      <w:pPr>
        <w:pStyle w:val="Normal"/>
        <w:rPr/>
      </w:pPr>
      <w:r>
        <w:rPr>
          <w:sz w:val="24"/>
        </w:rPr>
        <w:t>- **`margin`:** Espacio externo alrededor de un elemento.</w:t>
      </w:r>
    </w:p>
    <w:p>
      <w:pPr>
        <w:pStyle w:val="Normal"/>
        <w:rPr/>
      </w:pPr>
      <w:r>
        <w:rPr>
          <w:sz w:val="24"/>
        </w:rPr>
        <w:t>- **`padding`:** Espacio interno entre el contenido y el borde del elemento.</w:t>
      </w:r>
    </w:p>
    <w:p>
      <w:pPr>
        <w:pStyle w:val="Normal"/>
        <w:rPr/>
      </w:pPr>
      <w:r>
        <w:rPr>
          <w:sz w:val="24"/>
        </w:rPr>
        <w:t>- **`display: flex`:** Organiza elementos horizontal o verticalmente de forma flexible.</w:t>
      </w:r>
    </w:p>
    <w:p>
      <w:pPr>
        <w:pStyle w:val="Normal"/>
        <w:rPr/>
      </w:pPr>
      <w:r>
        <w:rPr>
          <w:sz w:val="24"/>
        </w:rPr>
        <w:t>- **`@keyframes`:** Define una animación personalizada. En este caso, sirve para mover las imágenes del carrusel.</w:t>
      </w:r>
    </w:p>
    <w:p>
      <w:pPr>
        <w:pStyle w:val="Normal"/>
        <w:rPr>
          <w:sz w:val="24"/>
        </w:rPr>
      </w:pPr>
      <w:r>
        <w:rPr/>
      </w:r>
    </w:p>
    <w:p>
      <w:pPr>
        <w:pStyle w:val="Normal"/>
        <w:rPr/>
      </w:pPr>
      <w:r>
        <w:rPr>
          <w:sz w:val="24"/>
        </w:rPr>
        <w:t>Animaciones (explicación simple):</w:t>
      </w:r>
    </w:p>
    <w:p>
      <w:pPr>
        <w:pStyle w:val="Normal"/>
        <w:rPr/>
      </w:pPr>
      <w:r>
        <w:rPr>
          <w:sz w:val="24"/>
        </w:rPr>
        <w:t>---------------------------------</w:t>
      </w:r>
    </w:p>
    <w:p>
      <w:pPr>
        <w:pStyle w:val="Normal"/>
        <w:rPr/>
      </w:pPr>
      <w:r>
        <w:rPr>
          <w:sz w:val="24"/>
        </w:rPr>
        <w:t xml:space="preserve">En este proyecto se usó una animación llamada `slide`.  </w:t>
      </w:r>
    </w:p>
    <w:p>
      <w:pPr>
        <w:pStyle w:val="Normal"/>
        <w:rPr/>
      </w:pPr>
      <w:r>
        <w:rPr>
          <w:sz w:val="24"/>
        </w:rPr>
        <w:t xml:space="preserve">Funciona como una "película en bucle" que mueve el contenedor de imágenes de derecha a izquierda durante 20 segundos.  </w:t>
      </w:r>
    </w:p>
    <w:p>
      <w:pPr>
        <w:pStyle w:val="Normal"/>
        <w:rPr/>
      </w:pPr>
      <w:r>
        <w:rPr>
          <w:sz w:val="24"/>
        </w:rPr>
        <w:t>Esto se logra con las propiedades `transform` (que desplaza el contenido) y `animation` (que controla la duración y el tipo de animación).</w:t>
      </w:r>
    </w:p>
    <w:p>
      <w:pPr>
        <w:pStyle w:val="Normal"/>
        <w:rPr>
          <w:sz w:val="24"/>
        </w:rPr>
      </w:pPr>
      <w:r>
        <w:rPr/>
      </w:r>
    </w:p>
    <w:p>
      <w:pPr>
        <w:pStyle w:val="Normal"/>
        <w:rPr/>
      </w:pPr>
      <w:r>
        <w:rPr>
          <w:sz w:val="24"/>
        </w:rPr>
        <w:t>Organización de Archivos:</w:t>
      </w:r>
    </w:p>
    <w:p>
      <w:pPr>
        <w:pStyle w:val="Normal"/>
        <w:rPr/>
      </w:pPr>
      <w:r>
        <w:rPr>
          <w:sz w:val="24"/>
        </w:rPr>
        <w:t>--------------------------</w:t>
      </w:r>
    </w:p>
    <w:p>
      <w:pPr>
        <w:pStyle w:val="Normal"/>
        <w:rPr/>
      </w:pPr>
      <w:r>
        <w:rPr>
          <w:sz w:val="24"/>
        </w:rPr>
        <w:t>- `index.html`: Página principal.</w:t>
      </w:r>
    </w:p>
    <w:p>
      <w:pPr>
        <w:pStyle w:val="Normal"/>
        <w:rPr/>
      </w:pPr>
      <w:r>
        <w:rPr>
          <w:sz w:val="24"/>
        </w:rPr>
        <w:t>- `peliculas.html`: Página que lista películas destacadas.</w:t>
      </w:r>
    </w:p>
    <w:p>
      <w:pPr>
        <w:pStyle w:val="Normal"/>
        <w:rPr/>
      </w:pPr>
      <w:r>
        <w:rPr>
          <w:sz w:val="24"/>
        </w:rPr>
        <w:t>- `series.html`: Página que lista series destacadas.</w:t>
      </w:r>
    </w:p>
    <w:p>
      <w:pPr>
        <w:pStyle w:val="Normal"/>
        <w:rPr/>
      </w:pPr>
      <w:r>
        <w:rPr>
          <w:sz w:val="24"/>
        </w:rPr>
        <w:t>- `index.css`, `peliculas.css`, `series.css`: Archivos que definen los estilos de cada sección.</w:t>
      </w:r>
    </w:p>
    <w:p>
      <w:pPr>
        <w:pStyle w:val="Normal"/>
        <w:rPr/>
      </w:pPr>
      <w:r>
        <w:rPr>
          <w:sz w:val="24"/>
        </w:rPr>
        <w:t>- `Imagenes/`: Carpeta que contiene las imágenes del sitio, organizadas en subcarpetas por tipo.</w:t>
      </w:r>
    </w:p>
    <w:p>
      <w:pPr>
        <w:pStyle w:val="Normal"/>
        <w:rPr>
          <w:sz w:val="24"/>
        </w:rPr>
      </w:pPr>
      <w:r>
        <w:rPr/>
      </w:r>
    </w:p>
    <w:p>
      <w:pPr>
        <w:pStyle w:val="Normal"/>
        <w:rPr/>
      </w:pPr>
      <w:r>
        <w:rPr>
          <w:sz w:val="24"/>
        </w:rPr>
        <w:t>Consejo para no programadores:</w:t>
      </w:r>
    </w:p>
    <w:p>
      <w:pPr>
        <w:pStyle w:val="Normal"/>
        <w:rPr/>
      </w:pPr>
      <w:r>
        <w:rPr>
          <w:sz w:val="24"/>
        </w:rPr>
        <w:t>------------------------------</w:t>
      </w:r>
    </w:p>
    <w:p>
      <w:pPr>
        <w:pStyle w:val="Normal"/>
        <w:rPr/>
      </w:pPr>
      <w:r>
        <w:rPr>
          <w:sz w:val="24"/>
        </w:rPr>
        <w:t xml:space="preserve">Aunque estos archivos puedan parecer complejos al principio, están construidos con patrones repetitivos.  </w:t>
      </w:r>
    </w:p>
    <w:p>
      <w:pPr>
        <w:pStyle w:val="Normal"/>
        <w:rPr/>
      </w:pPr>
      <w:r>
        <w:rPr>
          <w:sz w:val="24"/>
        </w:rPr>
        <w:t xml:space="preserve">Una vez que entendés cómo funciona una etiqueta, podés replicar el mismo comportamiento muchas veces.  </w:t>
      </w:r>
    </w:p>
    <w:p>
      <w:pPr>
        <w:pStyle w:val="Normal"/>
        <w:rPr/>
      </w:pPr>
      <w:r>
        <w:rPr>
          <w:sz w:val="24"/>
        </w:rPr>
        <w:t>Este proyecto está diseñado para ser claro, fácil de mantener y ampliar incluso para personas sin formación técnica.</w:t>
      </w:r>
    </w:p>
    <w:p>
      <w:pPr>
        <w:pStyle w:val="Normal"/>
        <w:rPr>
          <w:sz w:val="24"/>
        </w:rPr>
      </w:pPr>
      <w:r>
        <w:rPr/>
      </w:r>
    </w:p>
    <w:p>
      <w:pPr>
        <w:pStyle w:val="Normal"/>
        <w:rPr/>
      </w:pPr>
      <w:r>
        <w:rPr>
          <w:sz w:val="24"/>
        </w:rPr>
        <w:t>--------------------------------------</w:t>
      </w:r>
    </w:p>
    <w:p>
      <w:pPr>
        <w:pStyle w:val="Normal"/>
        <w:rPr/>
      </w:pPr>
      <w:r>
        <w:rPr>
          <w:sz w:val="24"/>
        </w:rPr>
        <w:t>FIN DE LA PRESENTACIÓN</w:t>
      </w:r>
    </w:p>
    <w:p>
      <w:pPr>
        <w:pStyle w:val="Normal"/>
        <w:spacing w:before="0" w:after="200"/>
        <w:rPr/>
      </w:pPr>
      <w:r>
        <w:rPr>
          <w:sz w:val="24"/>
        </w:rPr>
        <w:t>--------------------------------------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LibreOffice/7.6.5.2$Windows_X86_64 LibreOffice_project/38d5f62f85355c192ef5f1dd47c5c0c0c6d6598b</Application>
  <AppVersion>15.0000</AppVersion>
  <Pages>8</Pages>
  <Words>1010</Words>
  <Characters>6398</Characters>
  <CharactersWithSpaces>7399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2025-05-14T16:33:36Z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